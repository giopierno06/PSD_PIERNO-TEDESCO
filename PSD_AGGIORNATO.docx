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3C2C" w14:textId="77777777" w:rsidR="000B1B3F" w:rsidRPr="00FE5AE4" w:rsidRDefault="00362076" w:rsidP="003742A0">
      <w:pPr>
        <w:pStyle w:val="Titolo"/>
        <w:jc w:val="center"/>
        <w:rPr>
          <w:rFonts w:ascii="Arial" w:hAnsi="Arial" w:cs="Arial"/>
          <w:color w:val="FA0000"/>
          <w:sz w:val="48"/>
          <w:szCs w:val="48"/>
        </w:rPr>
      </w:pPr>
      <w:bookmarkStart w:id="0" w:name="_Hlk197688431"/>
      <w:bookmarkEnd w:id="0"/>
      <w:proofErr w:type="spellStart"/>
      <w:r w:rsidRPr="00FE5AE4">
        <w:rPr>
          <w:rFonts w:ascii="Arial" w:hAnsi="Arial" w:cs="Arial"/>
          <w:color w:val="FA0000"/>
          <w:sz w:val="48"/>
          <w:szCs w:val="48"/>
        </w:rPr>
        <w:t>Specifiche</w:t>
      </w:r>
      <w:proofErr w:type="spellEnd"/>
      <w:r w:rsidRPr="00FE5AE4">
        <w:rPr>
          <w:rFonts w:ascii="Arial" w:hAnsi="Arial" w:cs="Arial"/>
          <w:color w:val="FA0000"/>
          <w:sz w:val="48"/>
          <w:szCs w:val="48"/>
        </w:rPr>
        <w:t xml:space="preserve"> </w:t>
      </w:r>
      <w:proofErr w:type="spellStart"/>
      <w:r w:rsidRPr="00FE5AE4">
        <w:rPr>
          <w:rFonts w:ascii="Arial" w:hAnsi="Arial" w:cs="Arial"/>
          <w:color w:val="FA0000"/>
          <w:sz w:val="48"/>
          <w:szCs w:val="48"/>
        </w:rPr>
        <w:t>Sintattiche</w:t>
      </w:r>
      <w:proofErr w:type="spellEnd"/>
      <w:r w:rsidRPr="00FE5AE4">
        <w:rPr>
          <w:rFonts w:ascii="Arial" w:hAnsi="Arial" w:cs="Arial"/>
          <w:color w:val="FA0000"/>
          <w:sz w:val="48"/>
          <w:szCs w:val="48"/>
        </w:rPr>
        <w:t xml:space="preserve"> e </w:t>
      </w:r>
      <w:proofErr w:type="spellStart"/>
      <w:r w:rsidRPr="00FE5AE4">
        <w:rPr>
          <w:rFonts w:ascii="Arial" w:hAnsi="Arial" w:cs="Arial"/>
          <w:color w:val="FA0000"/>
          <w:sz w:val="48"/>
          <w:szCs w:val="48"/>
        </w:rPr>
        <w:t>Semantiche</w:t>
      </w:r>
      <w:proofErr w:type="spellEnd"/>
      <w:r w:rsidRPr="00FE5AE4">
        <w:rPr>
          <w:rFonts w:ascii="Arial" w:hAnsi="Arial" w:cs="Arial"/>
          <w:color w:val="FA0000"/>
          <w:sz w:val="48"/>
          <w:szCs w:val="48"/>
        </w:rPr>
        <w:t xml:space="preserve"> Progetto </w:t>
      </w:r>
      <w:r w:rsidR="00C10F7B" w:rsidRPr="00FE5AE4">
        <w:rPr>
          <w:rFonts w:ascii="Arial" w:hAnsi="Arial" w:cs="Arial"/>
          <w:color w:val="FA0000"/>
          <w:sz w:val="48"/>
          <w:szCs w:val="48"/>
        </w:rPr>
        <w:t>PSD</w:t>
      </w:r>
    </w:p>
    <w:p w14:paraId="6F3F3C53" w14:textId="77777777" w:rsidR="000B1B3F" w:rsidRPr="00FE5AE4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E5AE4">
        <w:rPr>
          <w:rFonts w:ascii="Arial" w:hAnsi="Arial" w:cs="Arial"/>
          <w:b/>
          <w:bCs/>
          <w:sz w:val="32"/>
          <w:szCs w:val="32"/>
        </w:rPr>
        <w:t xml:space="preserve">Progetto: </w:t>
      </w:r>
      <w:proofErr w:type="spellStart"/>
      <w:r w:rsidR="00362076" w:rsidRPr="00FE5AE4">
        <w:rPr>
          <w:rFonts w:ascii="Arial" w:hAnsi="Arial" w:cs="Arial"/>
          <w:b/>
          <w:bCs/>
          <w:sz w:val="32"/>
          <w:szCs w:val="32"/>
        </w:rPr>
        <w:t>Gestione</w:t>
      </w:r>
      <w:proofErr w:type="spellEnd"/>
      <w:r w:rsidR="00362076" w:rsidRPr="00FE5AE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362076" w:rsidRPr="00FE5AE4">
        <w:rPr>
          <w:rFonts w:ascii="Arial" w:hAnsi="Arial" w:cs="Arial"/>
          <w:b/>
          <w:bCs/>
          <w:sz w:val="32"/>
          <w:szCs w:val="32"/>
        </w:rPr>
        <w:t>Prenotazioni</w:t>
      </w:r>
      <w:proofErr w:type="spellEnd"/>
      <w:r w:rsidR="00362076" w:rsidRPr="00FE5AE4">
        <w:rPr>
          <w:rFonts w:ascii="Arial" w:hAnsi="Arial" w:cs="Arial"/>
          <w:b/>
          <w:bCs/>
          <w:sz w:val="32"/>
          <w:szCs w:val="32"/>
        </w:rPr>
        <w:t xml:space="preserve"> Di Una Palestra “</w:t>
      </w:r>
      <w:proofErr w:type="spellStart"/>
      <w:r w:rsidR="00362076" w:rsidRPr="00FE5AE4">
        <w:rPr>
          <w:rFonts w:ascii="Arial" w:hAnsi="Arial" w:cs="Arial"/>
          <w:b/>
          <w:bCs/>
          <w:sz w:val="32"/>
          <w:szCs w:val="32"/>
        </w:rPr>
        <w:t>Traccia</w:t>
      </w:r>
      <w:proofErr w:type="spellEnd"/>
      <w:r w:rsidR="00362076" w:rsidRPr="00FE5AE4">
        <w:rPr>
          <w:rFonts w:ascii="Arial" w:hAnsi="Arial" w:cs="Arial"/>
          <w:b/>
          <w:bCs/>
          <w:sz w:val="32"/>
          <w:szCs w:val="32"/>
        </w:rPr>
        <w:t xml:space="preserve"> 2”</w:t>
      </w:r>
      <w:r w:rsidRPr="00FE5AE4">
        <w:rPr>
          <w:rFonts w:ascii="Arial" w:hAnsi="Arial" w:cs="Arial"/>
          <w:b/>
          <w:bCs/>
          <w:sz w:val="32"/>
          <w:szCs w:val="32"/>
        </w:rPr>
        <w:br/>
        <w:t xml:space="preserve">Autore: </w:t>
      </w:r>
      <w:r w:rsidR="00362076" w:rsidRPr="00FE5AE4">
        <w:rPr>
          <w:rFonts w:ascii="Arial" w:hAnsi="Arial" w:cs="Arial"/>
          <w:b/>
          <w:bCs/>
          <w:sz w:val="32"/>
          <w:szCs w:val="32"/>
        </w:rPr>
        <w:t>Giovanni Pierno, Tedesco Simone</w:t>
      </w:r>
      <w:r w:rsidRPr="00FE5AE4">
        <w:rPr>
          <w:rFonts w:ascii="Arial" w:hAnsi="Arial" w:cs="Arial"/>
          <w:b/>
          <w:bCs/>
          <w:sz w:val="32"/>
          <w:szCs w:val="32"/>
        </w:rPr>
        <w:br/>
        <w:t>Data: Aprile 2025</w:t>
      </w:r>
    </w:p>
    <w:p w14:paraId="67FA1BE9" w14:textId="77777777" w:rsidR="000B1B3F" w:rsidRPr="005D3254" w:rsidRDefault="000B1B3F">
      <w:pPr>
        <w:rPr>
          <w:rFonts w:ascii="Arial" w:hAnsi="Arial" w:cs="Arial"/>
        </w:rPr>
      </w:pPr>
    </w:p>
    <w:p w14:paraId="010D98E2" w14:textId="77777777" w:rsidR="000B1B3F" w:rsidRPr="005D3254" w:rsidRDefault="00000000">
      <w:pPr>
        <w:pStyle w:val="Titolo1"/>
        <w:rPr>
          <w:rFonts w:ascii="Arial" w:hAnsi="Arial" w:cs="Arial"/>
        </w:rPr>
      </w:pPr>
      <w:r w:rsidRPr="005D3254">
        <w:rPr>
          <w:rFonts w:ascii="Arial" w:hAnsi="Arial" w:cs="Arial"/>
        </w:rPr>
        <w:t>Indice</w:t>
      </w:r>
    </w:p>
    <w:p w14:paraId="01AEC469" w14:textId="77777777" w:rsidR="000B1B3F" w:rsidRPr="0013501F" w:rsidRDefault="00000000">
      <w:pPr>
        <w:rPr>
          <w:rFonts w:ascii="Arial" w:hAnsi="Arial" w:cs="Arial"/>
          <w:i/>
          <w:iCs/>
          <w:sz w:val="28"/>
          <w:szCs w:val="28"/>
        </w:rPr>
      </w:pPr>
      <w:r w:rsidRPr="0013501F">
        <w:rPr>
          <w:rFonts w:ascii="Arial" w:hAnsi="Arial" w:cs="Arial"/>
          <w:i/>
          <w:iCs/>
          <w:sz w:val="28"/>
          <w:szCs w:val="28"/>
        </w:rPr>
        <w:t>1. Specifiche Sintattiche dei File Sorgente</w:t>
      </w:r>
    </w:p>
    <w:p w14:paraId="28B1AD5D" w14:textId="77777777" w:rsidR="000B1B3F" w:rsidRPr="0013501F" w:rsidRDefault="00000000">
      <w:pPr>
        <w:rPr>
          <w:rFonts w:ascii="Arial" w:hAnsi="Arial" w:cs="Arial"/>
          <w:i/>
          <w:iCs/>
          <w:sz w:val="28"/>
          <w:szCs w:val="28"/>
        </w:rPr>
      </w:pPr>
      <w:r w:rsidRPr="0013501F">
        <w:rPr>
          <w:rFonts w:ascii="Arial" w:hAnsi="Arial" w:cs="Arial"/>
          <w:i/>
          <w:iCs/>
          <w:sz w:val="28"/>
          <w:szCs w:val="28"/>
        </w:rPr>
        <w:t>2. Specifiche Semantiche dei File Sorgente</w:t>
      </w:r>
    </w:p>
    <w:p w14:paraId="4354971F" w14:textId="77777777" w:rsidR="000B1B3F" w:rsidRPr="005D3254" w:rsidRDefault="000B1B3F">
      <w:pPr>
        <w:rPr>
          <w:rFonts w:ascii="Arial" w:hAnsi="Arial" w:cs="Arial"/>
        </w:rPr>
      </w:pPr>
    </w:p>
    <w:p w14:paraId="1F3652A6" w14:textId="77777777" w:rsidR="000B1B3F" w:rsidRPr="005D3254" w:rsidRDefault="00000000">
      <w:pPr>
        <w:pStyle w:val="Titolo2"/>
        <w:rPr>
          <w:rFonts w:ascii="Arial" w:hAnsi="Arial" w:cs="Arial"/>
          <w:sz w:val="28"/>
          <w:szCs w:val="28"/>
        </w:rPr>
      </w:pPr>
      <w:r w:rsidRPr="005D3254">
        <w:rPr>
          <w:rFonts w:ascii="Arial" w:hAnsi="Arial" w:cs="Arial"/>
          <w:sz w:val="28"/>
          <w:szCs w:val="28"/>
        </w:rPr>
        <w:t>File: util.c</w:t>
      </w:r>
    </w:p>
    <w:p w14:paraId="020D65F4" w14:textId="77777777" w:rsidR="000B1B3F" w:rsidRPr="005D3254" w:rsidRDefault="00000000">
      <w:pPr>
        <w:pStyle w:val="Titolo3"/>
        <w:rPr>
          <w:rFonts w:ascii="Arial" w:hAnsi="Arial" w:cs="Arial"/>
          <w:sz w:val="26"/>
          <w:szCs w:val="26"/>
        </w:rPr>
      </w:pPr>
      <w:r w:rsidRPr="005D3254">
        <w:rPr>
          <w:rFonts w:ascii="Arial" w:hAnsi="Arial" w:cs="Arial"/>
          <w:sz w:val="26"/>
          <w:szCs w:val="26"/>
        </w:rPr>
        <w:t>1. Specifiche Sintattiche</w:t>
      </w:r>
    </w:p>
    <w:p w14:paraId="570CE53B" w14:textId="1C6BA2A9" w:rsidR="000B1B3F" w:rsidRPr="00FE5AE4" w:rsidRDefault="00FE5AE4">
      <w:pPr>
        <w:pStyle w:val="Puntoelenc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FE5AE4">
        <w:rPr>
          <w:rFonts w:ascii="Arial" w:hAnsi="Arial" w:cs="Arial"/>
          <w:b/>
          <w:bCs/>
        </w:rPr>
        <w:t xml:space="preserve">nclude di: </w:t>
      </w:r>
      <w:proofErr w:type="spellStart"/>
      <w:r w:rsidRPr="00FE5AE4">
        <w:rPr>
          <w:rFonts w:ascii="Arial" w:hAnsi="Arial" w:cs="Arial"/>
          <w:b/>
          <w:bCs/>
        </w:rPr>
        <w:t>stdio.h</w:t>
      </w:r>
      <w:proofErr w:type="spellEnd"/>
      <w:r w:rsidRPr="00FE5AE4">
        <w:rPr>
          <w:rFonts w:ascii="Arial" w:hAnsi="Arial" w:cs="Arial"/>
          <w:b/>
          <w:bCs/>
        </w:rPr>
        <w:t xml:space="preserve">, </w:t>
      </w:r>
      <w:proofErr w:type="spellStart"/>
      <w:r w:rsidRPr="00FE5AE4">
        <w:rPr>
          <w:rFonts w:ascii="Arial" w:hAnsi="Arial" w:cs="Arial"/>
          <w:b/>
          <w:bCs/>
        </w:rPr>
        <w:t>stdlib.h</w:t>
      </w:r>
      <w:proofErr w:type="spellEnd"/>
      <w:r w:rsidRPr="00FE5AE4">
        <w:rPr>
          <w:rFonts w:ascii="Arial" w:hAnsi="Arial" w:cs="Arial"/>
          <w:b/>
          <w:bCs/>
        </w:rPr>
        <w:t xml:space="preserve">, </w:t>
      </w:r>
      <w:proofErr w:type="spellStart"/>
      <w:r w:rsidRPr="00FE5AE4">
        <w:rPr>
          <w:rFonts w:ascii="Arial" w:hAnsi="Arial" w:cs="Arial"/>
          <w:b/>
          <w:bCs/>
        </w:rPr>
        <w:t>util.h</w:t>
      </w:r>
      <w:proofErr w:type="spellEnd"/>
      <w:r w:rsidRPr="00FE5AE4">
        <w:rPr>
          <w:rFonts w:ascii="Arial" w:hAnsi="Arial" w:cs="Arial"/>
          <w:b/>
          <w:bCs/>
        </w:rPr>
        <w:t xml:space="preserve">, </w:t>
      </w:r>
      <w:proofErr w:type="spellStart"/>
      <w:r w:rsidRPr="00FE5AE4">
        <w:rPr>
          <w:rFonts w:ascii="Arial" w:hAnsi="Arial" w:cs="Arial"/>
          <w:b/>
          <w:bCs/>
        </w:rPr>
        <w:t>data.h</w:t>
      </w:r>
      <w:proofErr w:type="spellEnd"/>
    </w:p>
    <w:p w14:paraId="24C2ECFE" w14:textId="0D8D8F3B" w:rsidR="000B1B3F" w:rsidRPr="00FE5AE4" w:rsidRDefault="00000000">
      <w:pPr>
        <w:pStyle w:val="Puntoelenco"/>
        <w:rPr>
          <w:rFonts w:ascii="Arial" w:hAnsi="Arial" w:cs="Arial"/>
          <w:b/>
          <w:bCs/>
        </w:rPr>
      </w:pPr>
      <w:proofErr w:type="spellStart"/>
      <w:r w:rsidRPr="00FE5AE4">
        <w:rPr>
          <w:rFonts w:ascii="Arial" w:hAnsi="Arial" w:cs="Arial"/>
          <w:b/>
          <w:bCs/>
        </w:rPr>
        <w:t>Definizioni</w:t>
      </w:r>
      <w:proofErr w:type="spellEnd"/>
      <w:r w:rsidRPr="00FE5AE4">
        <w:rPr>
          <w:rFonts w:ascii="Arial" w:hAnsi="Arial" w:cs="Arial"/>
          <w:b/>
          <w:bCs/>
        </w:rPr>
        <w:t xml:space="preserve"> di macro per colori ANSI</w:t>
      </w:r>
    </w:p>
    <w:p w14:paraId="650A8D9C" w14:textId="60EBBCEC" w:rsidR="000B1B3F" w:rsidRPr="00FE5AE4" w:rsidRDefault="00000000">
      <w:pPr>
        <w:pStyle w:val="Puntoelenco"/>
        <w:rPr>
          <w:rFonts w:ascii="Arial" w:hAnsi="Arial" w:cs="Arial"/>
          <w:b/>
          <w:bCs/>
        </w:rPr>
      </w:pPr>
      <w:proofErr w:type="spellStart"/>
      <w:r w:rsidRPr="00FE5AE4">
        <w:rPr>
          <w:rFonts w:ascii="Arial" w:hAnsi="Arial" w:cs="Arial"/>
          <w:b/>
          <w:bCs/>
        </w:rPr>
        <w:t>Funzioni</w:t>
      </w:r>
      <w:proofErr w:type="spellEnd"/>
      <w:r w:rsidRPr="00FE5AE4">
        <w:rPr>
          <w:rFonts w:ascii="Arial" w:hAnsi="Arial" w:cs="Arial"/>
          <w:b/>
          <w:bCs/>
        </w:rPr>
        <w:t xml:space="preserve">: </w:t>
      </w:r>
      <w:proofErr w:type="spellStart"/>
      <w:proofErr w:type="gramStart"/>
      <w:r w:rsidRPr="00FE5AE4">
        <w:rPr>
          <w:rFonts w:ascii="Arial" w:hAnsi="Arial" w:cs="Arial"/>
          <w:b/>
          <w:bCs/>
        </w:rPr>
        <w:t>pulisciSchermo</w:t>
      </w:r>
      <w:proofErr w:type="spellEnd"/>
      <w:r w:rsidRPr="00FE5AE4">
        <w:rPr>
          <w:rFonts w:ascii="Arial" w:hAnsi="Arial" w:cs="Arial"/>
          <w:b/>
          <w:bCs/>
        </w:rPr>
        <w:t>(</w:t>
      </w:r>
      <w:proofErr w:type="gramEnd"/>
      <w:r w:rsidRPr="00FE5AE4">
        <w:rPr>
          <w:rFonts w:ascii="Arial" w:hAnsi="Arial" w:cs="Arial"/>
          <w:b/>
          <w:bCs/>
        </w:rPr>
        <w:t xml:space="preserve">), </w:t>
      </w:r>
      <w:proofErr w:type="spellStart"/>
      <w:r w:rsidRPr="00FE5AE4">
        <w:rPr>
          <w:rFonts w:ascii="Arial" w:hAnsi="Arial" w:cs="Arial"/>
          <w:b/>
          <w:bCs/>
        </w:rPr>
        <w:t>messaggio_</w:t>
      </w:r>
      <w:proofErr w:type="gramStart"/>
      <w:r w:rsidRPr="00FE5AE4">
        <w:rPr>
          <w:rFonts w:ascii="Arial" w:hAnsi="Arial" w:cs="Arial"/>
          <w:b/>
          <w:bCs/>
        </w:rPr>
        <w:t>errore</w:t>
      </w:r>
      <w:proofErr w:type="spellEnd"/>
      <w:r w:rsidRPr="00FE5AE4">
        <w:rPr>
          <w:rFonts w:ascii="Arial" w:hAnsi="Arial" w:cs="Arial"/>
          <w:b/>
          <w:bCs/>
        </w:rPr>
        <w:t>(</w:t>
      </w:r>
      <w:proofErr w:type="gramEnd"/>
      <w:r w:rsidRPr="00FE5AE4">
        <w:rPr>
          <w:rFonts w:ascii="Arial" w:hAnsi="Arial" w:cs="Arial"/>
          <w:b/>
          <w:bCs/>
        </w:rPr>
        <w:t xml:space="preserve">), </w:t>
      </w:r>
      <w:proofErr w:type="spellStart"/>
      <w:r w:rsidRPr="00FE5AE4">
        <w:rPr>
          <w:rFonts w:ascii="Arial" w:hAnsi="Arial" w:cs="Arial"/>
          <w:b/>
          <w:bCs/>
        </w:rPr>
        <w:t>schermata_</w:t>
      </w:r>
      <w:proofErr w:type="gramStart"/>
      <w:r w:rsidRPr="00FE5AE4">
        <w:rPr>
          <w:rFonts w:ascii="Arial" w:hAnsi="Arial" w:cs="Arial"/>
          <w:b/>
          <w:bCs/>
        </w:rPr>
        <w:t>arrivederci</w:t>
      </w:r>
      <w:proofErr w:type="spellEnd"/>
      <w:r w:rsidRPr="00FE5AE4">
        <w:rPr>
          <w:rFonts w:ascii="Arial" w:hAnsi="Arial" w:cs="Arial"/>
          <w:b/>
          <w:bCs/>
        </w:rPr>
        <w:t>(</w:t>
      </w:r>
      <w:proofErr w:type="gramEnd"/>
      <w:r w:rsidRPr="00FE5AE4">
        <w:rPr>
          <w:rFonts w:ascii="Arial" w:hAnsi="Arial" w:cs="Arial"/>
          <w:b/>
          <w:bCs/>
        </w:rPr>
        <w:t>)</w:t>
      </w:r>
    </w:p>
    <w:p w14:paraId="60E7827F" w14:textId="4A85C792" w:rsidR="000B1B3F" w:rsidRPr="005D3254" w:rsidRDefault="00000000">
      <w:pPr>
        <w:pStyle w:val="Titolo3"/>
        <w:rPr>
          <w:rFonts w:ascii="Arial" w:hAnsi="Arial" w:cs="Arial"/>
        </w:rPr>
      </w:pPr>
      <w:r w:rsidRPr="005D3254">
        <w:rPr>
          <w:rFonts w:ascii="Arial" w:hAnsi="Arial" w:cs="Arial"/>
          <w:sz w:val="26"/>
          <w:szCs w:val="26"/>
        </w:rPr>
        <w:t>2.</w:t>
      </w:r>
      <w:r w:rsidRPr="005D3254">
        <w:rPr>
          <w:rFonts w:ascii="Arial" w:hAnsi="Arial" w:cs="Arial"/>
        </w:rPr>
        <w:t xml:space="preserve"> </w:t>
      </w:r>
      <w:proofErr w:type="spellStart"/>
      <w:r w:rsidRPr="005D3254">
        <w:rPr>
          <w:rFonts w:ascii="Arial" w:hAnsi="Arial" w:cs="Arial"/>
          <w:sz w:val="26"/>
          <w:szCs w:val="26"/>
        </w:rPr>
        <w:t>Specifiche</w:t>
      </w:r>
      <w:proofErr w:type="spellEnd"/>
      <w:r w:rsidRPr="005D325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D3254">
        <w:rPr>
          <w:rFonts w:ascii="Arial" w:hAnsi="Arial" w:cs="Arial"/>
          <w:sz w:val="26"/>
          <w:szCs w:val="26"/>
        </w:rPr>
        <w:t>Semantiche</w:t>
      </w:r>
      <w:proofErr w:type="spellEnd"/>
    </w:p>
    <w:p w14:paraId="4334A5A9" w14:textId="4E9219C8" w:rsidR="005D3254" w:rsidRPr="00DE1AF4" w:rsidRDefault="005D3254" w:rsidP="005D3254">
      <w:pPr>
        <w:pStyle w:val="Titolo2"/>
        <w:rPr>
          <w:rFonts w:ascii="Arial" w:hAnsi="Arial" w:cs="Arial"/>
        </w:rPr>
      </w:pPr>
      <w:proofErr w:type="spellStart"/>
      <w:proofErr w:type="gramStart"/>
      <w:r w:rsidRPr="00DE1AF4">
        <w:rPr>
          <w:rFonts w:ascii="Arial" w:hAnsi="Arial" w:cs="Arial"/>
        </w:rPr>
        <w:t>PulisciSchermo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5C4238D" w14:textId="77777777" w:rsidR="005D3254" w:rsidRPr="005B466D" w:rsidRDefault="005D3254" w:rsidP="00897E4F">
      <w:pPr>
        <w:pStyle w:val="Paragrafoelenco"/>
        <w:numPr>
          <w:ilvl w:val="0"/>
          <w:numId w:val="29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void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pulisciSchermo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6094CC49" w14:textId="77777777" w:rsidR="005D3254" w:rsidRPr="005B466D" w:rsidRDefault="005D3254" w:rsidP="00897E4F">
      <w:pPr>
        <w:pStyle w:val="Paragrafoelenco"/>
        <w:numPr>
          <w:ilvl w:val="0"/>
          <w:numId w:val="2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Pulisce</w:t>
      </w:r>
      <w:proofErr w:type="spellEnd"/>
      <w:r w:rsidRPr="005B466D">
        <w:rPr>
          <w:rFonts w:ascii="Arial" w:hAnsi="Arial" w:cs="Arial"/>
          <w:b/>
          <w:bCs/>
        </w:rPr>
        <w:t xml:space="preserve"> il </w:t>
      </w:r>
      <w:proofErr w:type="spellStart"/>
      <w:r w:rsidRPr="005B466D">
        <w:rPr>
          <w:rFonts w:ascii="Arial" w:hAnsi="Arial" w:cs="Arial"/>
          <w:b/>
          <w:bCs/>
        </w:rPr>
        <w:t>terminale</w:t>
      </w:r>
      <w:proofErr w:type="spellEnd"/>
      <w:r w:rsidRPr="005B466D">
        <w:rPr>
          <w:rFonts w:ascii="Arial" w:hAnsi="Arial" w:cs="Arial"/>
          <w:b/>
          <w:bCs/>
        </w:rPr>
        <w:t xml:space="preserve"> e </w:t>
      </w:r>
      <w:proofErr w:type="spellStart"/>
      <w:r w:rsidRPr="005B466D">
        <w:rPr>
          <w:rFonts w:ascii="Arial" w:hAnsi="Arial" w:cs="Arial"/>
          <w:b/>
          <w:bCs/>
        </w:rPr>
        <w:t>stampa</w:t>
      </w:r>
      <w:proofErr w:type="spellEnd"/>
      <w:r w:rsidRPr="005B466D">
        <w:rPr>
          <w:rFonts w:ascii="Arial" w:hAnsi="Arial" w:cs="Arial"/>
          <w:b/>
          <w:bCs/>
        </w:rPr>
        <w:t xml:space="preserve"> la data </w:t>
      </w:r>
      <w:proofErr w:type="spellStart"/>
      <w:r w:rsidRPr="005B466D">
        <w:rPr>
          <w:rFonts w:ascii="Arial" w:hAnsi="Arial" w:cs="Arial"/>
          <w:b/>
          <w:bCs/>
        </w:rPr>
        <w:t>odierna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usando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oggi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 xml:space="preserve">) e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stampaData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).</w:t>
      </w:r>
    </w:p>
    <w:p w14:paraId="476DF438" w14:textId="77777777" w:rsidR="005D3254" w:rsidRPr="005B466D" w:rsidRDefault="005D3254" w:rsidP="00897E4F">
      <w:pPr>
        <w:pStyle w:val="Paragrafoelenco"/>
        <w:numPr>
          <w:ilvl w:val="0"/>
          <w:numId w:val="2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Nessuna</w:t>
      </w:r>
      <w:proofErr w:type="spellEnd"/>
    </w:p>
    <w:p w14:paraId="603EF12B" w14:textId="77777777" w:rsidR="005D3254" w:rsidRPr="005B466D" w:rsidRDefault="005D3254" w:rsidP="00897E4F">
      <w:pPr>
        <w:pStyle w:val="Paragrafoelenco"/>
        <w:numPr>
          <w:ilvl w:val="0"/>
          <w:numId w:val="2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La </w:t>
      </w:r>
      <w:proofErr w:type="spellStart"/>
      <w:r w:rsidRPr="005B466D">
        <w:rPr>
          <w:rFonts w:ascii="Arial" w:hAnsi="Arial" w:cs="Arial"/>
          <w:b/>
          <w:bCs/>
        </w:rPr>
        <w:t>schermata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viene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ripulita</w:t>
      </w:r>
      <w:proofErr w:type="spellEnd"/>
      <w:r w:rsidRPr="005B466D">
        <w:rPr>
          <w:rFonts w:ascii="Arial" w:hAnsi="Arial" w:cs="Arial"/>
          <w:b/>
          <w:bCs/>
        </w:rPr>
        <w:t xml:space="preserve"> e </w:t>
      </w:r>
      <w:proofErr w:type="spellStart"/>
      <w:r w:rsidRPr="005B466D">
        <w:rPr>
          <w:rFonts w:ascii="Arial" w:hAnsi="Arial" w:cs="Arial"/>
          <w:b/>
          <w:bCs/>
        </w:rPr>
        <w:t>aggiornata</w:t>
      </w:r>
      <w:proofErr w:type="spellEnd"/>
      <w:r w:rsidRPr="005B466D">
        <w:rPr>
          <w:rFonts w:ascii="Arial" w:hAnsi="Arial" w:cs="Arial"/>
          <w:b/>
          <w:bCs/>
        </w:rPr>
        <w:t xml:space="preserve"> con la data </w:t>
      </w:r>
      <w:proofErr w:type="spellStart"/>
      <w:r w:rsidRPr="005B466D">
        <w:rPr>
          <w:rFonts w:ascii="Arial" w:hAnsi="Arial" w:cs="Arial"/>
          <w:b/>
          <w:bCs/>
        </w:rPr>
        <w:t>attuale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739591BB" w14:textId="684BEDD5" w:rsidR="005D3254" w:rsidRPr="00DE1AF4" w:rsidRDefault="005D3254" w:rsidP="005D3254">
      <w:pPr>
        <w:pStyle w:val="Titolo2"/>
        <w:rPr>
          <w:rFonts w:ascii="Arial" w:hAnsi="Arial" w:cs="Arial"/>
        </w:rPr>
      </w:pPr>
      <w:proofErr w:type="spellStart"/>
      <w:r w:rsidRPr="00DE1AF4">
        <w:rPr>
          <w:rFonts w:ascii="Arial" w:hAnsi="Arial" w:cs="Arial"/>
        </w:rPr>
        <w:t>messaggio_</w:t>
      </w:r>
      <w:proofErr w:type="gramStart"/>
      <w:r w:rsidRPr="00DE1AF4">
        <w:rPr>
          <w:rFonts w:ascii="Arial" w:hAnsi="Arial" w:cs="Arial"/>
        </w:rPr>
        <w:t>errore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4C04AFB0" w14:textId="77777777" w:rsidR="005D3254" w:rsidRPr="00496F06" w:rsidRDefault="005D3254" w:rsidP="00496F06">
      <w:pPr>
        <w:pStyle w:val="Paragrafoelenco"/>
        <w:numPr>
          <w:ilvl w:val="0"/>
          <w:numId w:val="69"/>
        </w:numPr>
        <w:ind w:left="360"/>
        <w:rPr>
          <w:rFonts w:ascii="Arial" w:hAnsi="Arial" w:cs="Arial"/>
          <w:b/>
          <w:bCs/>
        </w:rPr>
      </w:pPr>
      <w:r w:rsidRPr="00496F06">
        <w:rPr>
          <w:rFonts w:ascii="Arial" w:hAnsi="Arial" w:cs="Arial"/>
          <w:b/>
          <w:bCs/>
        </w:rPr>
        <w:t xml:space="preserve">Sintassi: void </w:t>
      </w:r>
      <w:proofErr w:type="spellStart"/>
      <w:r w:rsidRPr="00496F06">
        <w:rPr>
          <w:rFonts w:ascii="Arial" w:hAnsi="Arial" w:cs="Arial"/>
          <w:b/>
          <w:bCs/>
        </w:rPr>
        <w:t>messaggio_</w:t>
      </w:r>
      <w:proofErr w:type="gramStart"/>
      <w:r w:rsidRPr="00496F06">
        <w:rPr>
          <w:rFonts w:ascii="Arial" w:hAnsi="Arial" w:cs="Arial"/>
          <w:b/>
          <w:bCs/>
        </w:rPr>
        <w:t>errore</w:t>
      </w:r>
      <w:proofErr w:type="spellEnd"/>
      <w:r w:rsidRPr="00496F06">
        <w:rPr>
          <w:rFonts w:ascii="Arial" w:hAnsi="Arial" w:cs="Arial"/>
          <w:b/>
          <w:bCs/>
        </w:rPr>
        <w:t>(</w:t>
      </w:r>
      <w:proofErr w:type="gramEnd"/>
      <w:r w:rsidRPr="00496F06">
        <w:rPr>
          <w:rFonts w:ascii="Arial" w:hAnsi="Arial" w:cs="Arial"/>
          <w:b/>
          <w:bCs/>
        </w:rPr>
        <w:t>)</w:t>
      </w:r>
    </w:p>
    <w:p w14:paraId="6AD4DD69" w14:textId="77777777" w:rsidR="005D3254" w:rsidRPr="00496F06" w:rsidRDefault="005D3254" w:rsidP="00496F06">
      <w:pPr>
        <w:pStyle w:val="Paragrafoelenco"/>
        <w:numPr>
          <w:ilvl w:val="0"/>
          <w:numId w:val="69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Semantica</w:t>
      </w:r>
      <w:proofErr w:type="spellEnd"/>
      <w:r w:rsidRPr="00496F06">
        <w:rPr>
          <w:rFonts w:ascii="Arial" w:hAnsi="Arial" w:cs="Arial"/>
          <w:b/>
          <w:bCs/>
        </w:rPr>
        <w:t xml:space="preserve">: Stampa un </w:t>
      </w:r>
      <w:proofErr w:type="spellStart"/>
      <w:r w:rsidRPr="00496F06">
        <w:rPr>
          <w:rFonts w:ascii="Arial" w:hAnsi="Arial" w:cs="Arial"/>
          <w:b/>
          <w:bCs/>
        </w:rPr>
        <w:t>messaggio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d’errore</w:t>
      </w:r>
      <w:proofErr w:type="spellEnd"/>
      <w:r w:rsidRPr="00496F06">
        <w:rPr>
          <w:rFonts w:ascii="Arial" w:hAnsi="Arial" w:cs="Arial"/>
          <w:b/>
          <w:bCs/>
        </w:rPr>
        <w:t xml:space="preserve"> rosso in </w:t>
      </w:r>
      <w:proofErr w:type="spellStart"/>
      <w:r w:rsidRPr="00496F06">
        <w:rPr>
          <w:rFonts w:ascii="Arial" w:hAnsi="Arial" w:cs="Arial"/>
          <w:b/>
          <w:bCs/>
        </w:rPr>
        <w:t>caso</w:t>
      </w:r>
      <w:proofErr w:type="spellEnd"/>
      <w:r w:rsidRPr="00496F06">
        <w:rPr>
          <w:rFonts w:ascii="Arial" w:hAnsi="Arial" w:cs="Arial"/>
          <w:b/>
          <w:bCs/>
        </w:rPr>
        <w:t xml:space="preserve"> di input non </w:t>
      </w:r>
      <w:proofErr w:type="spellStart"/>
      <w:r w:rsidRPr="00496F06">
        <w:rPr>
          <w:rFonts w:ascii="Arial" w:hAnsi="Arial" w:cs="Arial"/>
          <w:b/>
          <w:bCs/>
        </w:rPr>
        <w:t>valido</w:t>
      </w:r>
      <w:proofErr w:type="spellEnd"/>
      <w:r w:rsidRPr="00496F06">
        <w:rPr>
          <w:rFonts w:ascii="Arial" w:hAnsi="Arial" w:cs="Arial"/>
          <w:b/>
          <w:bCs/>
        </w:rPr>
        <w:t>.</w:t>
      </w:r>
    </w:p>
    <w:p w14:paraId="033EE342" w14:textId="77777777" w:rsidR="005D3254" w:rsidRPr="00496F06" w:rsidRDefault="005D3254" w:rsidP="00496F06">
      <w:pPr>
        <w:pStyle w:val="Paragrafoelenco"/>
        <w:numPr>
          <w:ilvl w:val="0"/>
          <w:numId w:val="69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Precondizioni</w:t>
      </w:r>
      <w:proofErr w:type="spellEnd"/>
      <w:r w:rsidRPr="00496F06">
        <w:rPr>
          <w:rFonts w:ascii="Arial" w:hAnsi="Arial" w:cs="Arial"/>
          <w:b/>
          <w:bCs/>
        </w:rPr>
        <w:t xml:space="preserve">: </w:t>
      </w:r>
      <w:proofErr w:type="spellStart"/>
      <w:r w:rsidRPr="00496F06">
        <w:rPr>
          <w:rFonts w:ascii="Arial" w:hAnsi="Arial" w:cs="Arial"/>
          <w:b/>
          <w:bCs/>
        </w:rPr>
        <w:t>Nessuna</w:t>
      </w:r>
      <w:proofErr w:type="spellEnd"/>
    </w:p>
    <w:p w14:paraId="488E86A1" w14:textId="57EB6B72" w:rsidR="005D3254" w:rsidRPr="00496F06" w:rsidRDefault="005D3254" w:rsidP="00496F06">
      <w:pPr>
        <w:pStyle w:val="Paragrafoelenco"/>
        <w:numPr>
          <w:ilvl w:val="0"/>
          <w:numId w:val="69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Postcondizioni</w:t>
      </w:r>
      <w:proofErr w:type="spellEnd"/>
      <w:r w:rsidRPr="00496F06">
        <w:rPr>
          <w:rFonts w:ascii="Arial" w:hAnsi="Arial" w:cs="Arial"/>
          <w:b/>
          <w:bCs/>
        </w:rPr>
        <w:t xml:space="preserve">: Il </w:t>
      </w:r>
      <w:proofErr w:type="spellStart"/>
      <w:r w:rsidRPr="00496F06">
        <w:rPr>
          <w:rFonts w:ascii="Arial" w:hAnsi="Arial" w:cs="Arial"/>
          <w:b/>
          <w:bCs/>
        </w:rPr>
        <w:t>messaggio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viene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visualizzato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nel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terminale</w:t>
      </w:r>
      <w:proofErr w:type="spellEnd"/>
      <w:r w:rsidRPr="00496F06">
        <w:rPr>
          <w:rFonts w:ascii="Arial" w:hAnsi="Arial" w:cs="Arial"/>
          <w:b/>
          <w:bCs/>
        </w:rPr>
        <w:t>.</w:t>
      </w:r>
    </w:p>
    <w:p w14:paraId="64528205" w14:textId="57BB53E6" w:rsidR="005D3254" w:rsidRPr="00DE1AF4" w:rsidRDefault="005D3254" w:rsidP="005D3254">
      <w:pPr>
        <w:pStyle w:val="Titolo2"/>
        <w:rPr>
          <w:rFonts w:ascii="Arial" w:hAnsi="Arial" w:cs="Arial"/>
        </w:rPr>
      </w:pPr>
      <w:proofErr w:type="spellStart"/>
      <w:r w:rsidRPr="00DE1AF4">
        <w:rPr>
          <w:rFonts w:ascii="Arial" w:hAnsi="Arial" w:cs="Arial"/>
        </w:rPr>
        <w:lastRenderedPageBreak/>
        <w:t>Schermata_</w:t>
      </w:r>
      <w:proofErr w:type="gramStart"/>
      <w:r w:rsidRPr="00DE1AF4">
        <w:rPr>
          <w:rFonts w:ascii="Arial" w:hAnsi="Arial" w:cs="Arial"/>
        </w:rPr>
        <w:t>arrivederci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4C52E590" w14:textId="77777777" w:rsidR="005D3254" w:rsidRPr="005B466D" w:rsidRDefault="005D3254" w:rsidP="00897E4F">
      <w:pPr>
        <w:pStyle w:val="Paragrafoelenco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void </w:t>
      </w:r>
      <w:proofErr w:type="spellStart"/>
      <w:r w:rsidRPr="005B466D">
        <w:rPr>
          <w:rFonts w:ascii="Arial" w:hAnsi="Arial" w:cs="Arial"/>
          <w:b/>
          <w:bCs/>
        </w:rPr>
        <w:t>schermata_</w:t>
      </w:r>
      <w:proofErr w:type="gramStart"/>
      <w:r w:rsidRPr="005B466D">
        <w:rPr>
          <w:rFonts w:ascii="Arial" w:hAnsi="Arial" w:cs="Arial"/>
          <w:b/>
          <w:bCs/>
        </w:rPr>
        <w:t>arrivederci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233DA6CC" w14:textId="77777777" w:rsidR="005D3254" w:rsidRPr="005B466D" w:rsidRDefault="005D3254" w:rsidP="00897E4F">
      <w:pPr>
        <w:pStyle w:val="Paragrafoelenco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Mostra</w:t>
      </w:r>
      <w:proofErr w:type="spellEnd"/>
      <w:r w:rsidRPr="005B466D">
        <w:rPr>
          <w:rFonts w:ascii="Arial" w:hAnsi="Arial" w:cs="Arial"/>
          <w:b/>
          <w:bCs/>
        </w:rPr>
        <w:t xml:space="preserve"> un </w:t>
      </w:r>
      <w:proofErr w:type="spellStart"/>
      <w:r w:rsidRPr="005B466D">
        <w:rPr>
          <w:rFonts w:ascii="Arial" w:hAnsi="Arial" w:cs="Arial"/>
          <w:b/>
          <w:bCs/>
        </w:rPr>
        <w:t>messaggio</w:t>
      </w:r>
      <w:proofErr w:type="spellEnd"/>
      <w:r w:rsidRPr="005B466D">
        <w:rPr>
          <w:rFonts w:ascii="Arial" w:hAnsi="Arial" w:cs="Arial"/>
          <w:b/>
          <w:bCs/>
        </w:rPr>
        <w:t xml:space="preserve"> finale di </w:t>
      </w:r>
      <w:proofErr w:type="spellStart"/>
      <w:r w:rsidRPr="005B466D">
        <w:rPr>
          <w:rFonts w:ascii="Arial" w:hAnsi="Arial" w:cs="Arial"/>
          <w:b/>
          <w:bCs/>
        </w:rPr>
        <w:t>ringraziamento</w:t>
      </w:r>
      <w:proofErr w:type="spellEnd"/>
      <w:r w:rsidRPr="005B466D">
        <w:rPr>
          <w:rFonts w:ascii="Arial" w:hAnsi="Arial" w:cs="Arial"/>
          <w:b/>
          <w:bCs/>
        </w:rPr>
        <w:t xml:space="preserve"> con cornice </w:t>
      </w:r>
      <w:proofErr w:type="spellStart"/>
      <w:r w:rsidRPr="005B466D">
        <w:rPr>
          <w:rFonts w:ascii="Arial" w:hAnsi="Arial" w:cs="Arial"/>
          <w:b/>
          <w:bCs/>
        </w:rPr>
        <w:t>decorativa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0F349FA7" w14:textId="77777777" w:rsidR="005D3254" w:rsidRPr="005B466D" w:rsidRDefault="005D3254" w:rsidP="00897E4F">
      <w:pPr>
        <w:pStyle w:val="Paragrafoelenco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Nessuna</w:t>
      </w:r>
      <w:proofErr w:type="spellEnd"/>
    </w:p>
    <w:p w14:paraId="73933081" w14:textId="5651D0DF" w:rsidR="005D3254" w:rsidRPr="00845192" w:rsidRDefault="005D3254" w:rsidP="00845192">
      <w:pPr>
        <w:pStyle w:val="Paragrafoelenco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Il </w:t>
      </w:r>
      <w:proofErr w:type="spellStart"/>
      <w:r w:rsidRPr="005B466D">
        <w:rPr>
          <w:rFonts w:ascii="Arial" w:hAnsi="Arial" w:cs="Arial"/>
          <w:b/>
          <w:bCs/>
        </w:rPr>
        <w:t>messaggio</w:t>
      </w:r>
      <w:proofErr w:type="spellEnd"/>
      <w:r w:rsidRPr="005B466D">
        <w:rPr>
          <w:rFonts w:ascii="Arial" w:hAnsi="Arial" w:cs="Arial"/>
          <w:b/>
          <w:bCs/>
        </w:rPr>
        <w:t xml:space="preserve"> di </w:t>
      </w:r>
      <w:proofErr w:type="spellStart"/>
      <w:r w:rsidRPr="005B466D">
        <w:rPr>
          <w:rFonts w:ascii="Arial" w:hAnsi="Arial" w:cs="Arial"/>
          <w:b/>
          <w:bCs/>
        </w:rPr>
        <w:t>chiusura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viene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stampato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79887DB5" w14:textId="17107BD8" w:rsidR="00004FB5" w:rsidRPr="00DE1AF4" w:rsidRDefault="00000000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>Esempio</w:t>
      </w:r>
      <w:proofErr w:type="spellEnd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di </w:t>
      </w:r>
      <w:proofErr w:type="spellStart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>codice</w:t>
      </w:r>
      <w:proofErr w:type="spellEnd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proofErr w:type="gramStart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>pulisciSchermo</w:t>
      </w:r>
      <w:proofErr w:type="spellEnd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>(</w:t>
      </w:r>
      <w:proofErr w:type="gramEnd"/>
      <w:r w:rsidRPr="00DE1AF4">
        <w:rPr>
          <w:rFonts w:ascii="Arial" w:hAnsi="Arial" w:cs="Arial"/>
          <w:b/>
          <w:bCs/>
          <w:color w:val="4F81BD" w:themeColor="accent1"/>
          <w:sz w:val="28"/>
          <w:szCs w:val="28"/>
        </w:rPr>
        <w:t>):</w:t>
      </w:r>
    </w:p>
    <w:p w14:paraId="1E9C6135" w14:textId="7086EEC2" w:rsidR="004F7253" w:rsidRDefault="00C44C45">
      <w:r w:rsidRPr="00C44C45">
        <w:rPr>
          <w:noProof/>
        </w:rPr>
        <w:drawing>
          <wp:inline distT="0" distB="0" distL="0" distR="0" wp14:anchorId="0382853C" wp14:editId="027457A5">
            <wp:extent cx="5971571" cy="1318437"/>
            <wp:effectExtent l="0" t="0" r="0" b="0"/>
            <wp:docPr id="2135710370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0370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976" cy="13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ECD" w14:textId="77777777" w:rsidR="000B1B3F" w:rsidRPr="00F834AB" w:rsidRDefault="00000000">
      <w:pPr>
        <w:pStyle w:val="Titolo2"/>
        <w:rPr>
          <w:rFonts w:ascii="Arial" w:hAnsi="Arial" w:cs="Arial"/>
          <w:sz w:val="28"/>
          <w:szCs w:val="28"/>
        </w:rPr>
      </w:pPr>
      <w:r w:rsidRPr="00F834AB">
        <w:rPr>
          <w:rFonts w:ascii="Arial" w:hAnsi="Arial" w:cs="Arial"/>
          <w:sz w:val="28"/>
          <w:szCs w:val="28"/>
        </w:rPr>
        <w:t xml:space="preserve">File: </w:t>
      </w:r>
      <w:proofErr w:type="spellStart"/>
      <w:r w:rsidRPr="00F834AB">
        <w:rPr>
          <w:rFonts w:ascii="Arial" w:hAnsi="Arial" w:cs="Arial"/>
          <w:sz w:val="28"/>
          <w:szCs w:val="28"/>
        </w:rPr>
        <w:t>main.c</w:t>
      </w:r>
      <w:proofErr w:type="spellEnd"/>
    </w:p>
    <w:p w14:paraId="089796AB" w14:textId="77777777" w:rsidR="000B1B3F" w:rsidRPr="005D3254" w:rsidRDefault="00000000">
      <w:pPr>
        <w:pStyle w:val="Titolo3"/>
        <w:rPr>
          <w:rFonts w:ascii="Arial" w:hAnsi="Arial" w:cs="Arial"/>
          <w:sz w:val="26"/>
          <w:szCs w:val="26"/>
        </w:rPr>
      </w:pPr>
      <w:r w:rsidRPr="005D3254">
        <w:rPr>
          <w:rFonts w:ascii="Arial" w:hAnsi="Arial" w:cs="Arial"/>
          <w:sz w:val="26"/>
          <w:szCs w:val="26"/>
        </w:rPr>
        <w:t>1. Specifiche Sintattiche</w:t>
      </w:r>
    </w:p>
    <w:p w14:paraId="3A7BC995" w14:textId="77777777" w:rsidR="000B1B3F" w:rsidRPr="00DE1AF4" w:rsidRDefault="00000000">
      <w:pPr>
        <w:pStyle w:val="Puntoelenco"/>
        <w:rPr>
          <w:rFonts w:ascii="Arial" w:hAnsi="Arial" w:cs="Arial"/>
          <w:b/>
          <w:bCs/>
        </w:rPr>
      </w:pPr>
      <w:r w:rsidRPr="00DE1AF4">
        <w:rPr>
          <w:rFonts w:ascii="Arial" w:hAnsi="Arial" w:cs="Arial"/>
          <w:b/>
          <w:bCs/>
        </w:rPr>
        <w:t xml:space="preserve">Include di: </w:t>
      </w:r>
      <w:proofErr w:type="spellStart"/>
      <w:r w:rsidRPr="00DE1AF4">
        <w:rPr>
          <w:rFonts w:ascii="Arial" w:hAnsi="Arial" w:cs="Arial"/>
          <w:b/>
          <w:bCs/>
        </w:rPr>
        <w:t>stdio.h</w:t>
      </w:r>
      <w:proofErr w:type="spellEnd"/>
      <w:r w:rsidRPr="00DE1AF4">
        <w:rPr>
          <w:rFonts w:ascii="Arial" w:hAnsi="Arial" w:cs="Arial"/>
          <w:b/>
          <w:bCs/>
        </w:rPr>
        <w:t xml:space="preserve">, </w:t>
      </w:r>
      <w:proofErr w:type="spellStart"/>
      <w:r w:rsidRPr="00DE1AF4">
        <w:rPr>
          <w:rFonts w:ascii="Arial" w:hAnsi="Arial" w:cs="Arial"/>
          <w:b/>
          <w:bCs/>
        </w:rPr>
        <w:t>stdlib.h</w:t>
      </w:r>
      <w:proofErr w:type="spellEnd"/>
      <w:r w:rsidRPr="00DE1AF4">
        <w:rPr>
          <w:rFonts w:ascii="Arial" w:hAnsi="Arial" w:cs="Arial"/>
          <w:b/>
          <w:bCs/>
        </w:rPr>
        <w:t xml:space="preserve">, </w:t>
      </w:r>
      <w:proofErr w:type="spellStart"/>
      <w:r w:rsidRPr="00DE1AF4">
        <w:rPr>
          <w:rFonts w:ascii="Arial" w:hAnsi="Arial" w:cs="Arial"/>
          <w:b/>
          <w:bCs/>
        </w:rPr>
        <w:t>menu.h</w:t>
      </w:r>
      <w:proofErr w:type="spellEnd"/>
      <w:r w:rsidRPr="00DE1AF4">
        <w:rPr>
          <w:rFonts w:ascii="Arial" w:hAnsi="Arial" w:cs="Arial"/>
          <w:b/>
          <w:bCs/>
        </w:rPr>
        <w:t xml:space="preserve">, </w:t>
      </w:r>
      <w:proofErr w:type="spellStart"/>
      <w:r w:rsidRPr="00DE1AF4">
        <w:rPr>
          <w:rFonts w:ascii="Arial" w:hAnsi="Arial" w:cs="Arial"/>
          <w:b/>
          <w:bCs/>
        </w:rPr>
        <w:t>util.h</w:t>
      </w:r>
      <w:proofErr w:type="spellEnd"/>
    </w:p>
    <w:p w14:paraId="39F11A18" w14:textId="77777777" w:rsidR="000B1B3F" w:rsidRPr="00DE1AF4" w:rsidRDefault="00000000">
      <w:pPr>
        <w:pStyle w:val="Puntoelenco"/>
        <w:rPr>
          <w:rFonts w:ascii="Arial" w:hAnsi="Arial" w:cs="Arial"/>
          <w:b/>
          <w:bCs/>
        </w:rPr>
      </w:pPr>
      <w:proofErr w:type="spellStart"/>
      <w:r w:rsidRPr="00DE1AF4">
        <w:rPr>
          <w:rFonts w:ascii="Arial" w:hAnsi="Arial" w:cs="Arial"/>
          <w:b/>
          <w:bCs/>
        </w:rPr>
        <w:t>Funzione</w:t>
      </w:r>
      <w:proofErr w:type="spellEnd"/>
      <w:r w:rsidRPr="00DE1AF4">
        <w:rPr>
          <w:rFonts w:ascii="Arial" w:hAnsi="Arial" w:cs="Arial"/>
          <w:b/>
          <w:bCs/>
        </w:rPr>
        <w:t xml:space="preserve"> </w:t>
      </w:r>
      <w:proofErr w:type="gramStart"/>
      <w:r w:rsidRPr="00DE1AF4">
        <w:rPr>
          <w:rFonts w:ascii="Arial" w:hAnsi="Arial" w:cs="Arial"/>
          <w:b/>
          <w:bCs/>
        </w:rPr>
        <w:t>main(</w:t>
      </w:r>
      <w:proofErr w:type="gramEnd"/>
      <w:r w:rsidRPr="00DE1AF4">
        <w:rPr>
          <w:rFonts w:ascii="Arial" w:hAnsi="Arial" w:cs="Arial"/>
          <w:b/>
          <w:bCs/>
        </w:rPr>
        <w:t xml:space="preserve">) con </w:t>
      </w:r>
      <w:proofErr w:type="spellStart"/>
      <w:r w:rsidRPr="00DE1AF4">
        <w:rPr>
          <w:rFonts w:ascii="Arial" w:hAnsi="Arial" w:cs="Arial"/>
          <w:b/>
          <w:bCs/>
        </w:rPr>
        <w:t>ciclo</w:t>
      </w:r>
      <w:proofErr w:type="spellEnd"/>
      <w:r w:rsidRPr="00DE1AF4">
        <w:rPr>
          <w:rFonts w:ascii="Arial" w:hAnsi="Arial" w:cs="Arial"/>
          <w:b/>
          <w:bCs/>
        </w:rPr>
        <w:t xml:space="preserve"> </w:t>
      </w:r>
      <w:proofErr w:type="gramStart"/>
      <w:r w:rsidRPr="00DE1AF4">
        <w:rPr>
          <w:rFonts w:ascii="Arial" w:hAnsi="Arial" w:cs="Arial"/>
          <w:b/>
          <w:bCs/>
        </w:rPr>
        <w:t>while(</w:t>
      </w:r>
      <w:proofErr w:type="gramEnd"/>
      <w:r w:rsidRPr="00DE1AF4">
        <w:rPr>
          <w:rFonts w:ascii="Arial" w:hAnsi="Arial" w:cs="Arial"/>
          <w:b/>
          <w:bCs/>
        </w:rPr>
        <w:t>1) per la gestione continua del menu.</w:t>
      </w:r>
    </w:p>
    <w:p w14:paraId="7182D0B3" w14:textId="453849AE" w:rsidR="000B1B3F" w:rsidRPr="00DE1AF4" w:rsidRDefault="00000000">
      <w:pPr>
        <w:pStyle w:val="Puntoelenco"/>
        <w:rPr>
          <w:rFonts w:ascii="Arial" w:hAnsi="Arial" w:cs="Arial"/>
          <w:b/>
          <w:bCs/>
        </w:rPr>
      </w:pPr>
      <w:r w:rsidRPr="00DE1AF4">
        <w:rPr>
          <w:rFonts w:ascii="Arial" w:hAnsi="Arial" w:cs="Arial"/>
          <w:b/>
          <w:bCs/>
        </w:rPr>
        <w:t xml:space="preserve">Uso di </w:t>
      </w:r>
      <w:proofErr w:type="spellStart"/>
      <w:proofErr w:type="gramStart"/>
      <w:r w:rsidRPr="00DE1AF4">
        <w:rPr>
          <w:rFonts w:ascii="Arial" w:hAnsi="Arial" w:cs="Arial"/>
          <w:b/>
          <w:bCs/>
        </w:rPr>
        <w:t>scanf</w:t>
      </w:r>
      <w:proofErr w:type="spellEnd"/>
      <w:r w:rsidRPr="00DE1AF4">
        <w:rPr>
          <w:rFonts w:ascii="Arial" w:hAnsi="Arial" w:cs="Arial"/>
          <w:b/>
          <w:bCs/>
        </w:rPr>
        <w:t>(</w:t>
      </w:r>
      <w:proofErr w:type="gramEnd"/>
      <w:r w:rsidRPr="00DE1AF4">
        <w:rPr>
          <w:rFonts w:ascii="Arial" w:hAnsi="Arial" w:cs="Arial"/>
          <w:b/>
          <w:bCs/>
        </w:rPr>
        <w:t xml:space="preserve">) e </w:t>
      </w:r>
      <w:proofErr w:type="spellStart"/>
      <w:r w:rsidRPr="00DE1AF4">
        <w:rPr>
          <w:rFonts w:ascii="Arial" w:hAnsi="Arial" w:cs="Arial"/>
          <w:b/>
          <w:bCs/>
        </w:rPr>
        <w:t>controllo</w:t>
      </w:r>
      <w:proofErr w:type="spellEnd"/>
      <w:r w:rsidRPr="00DE1AF4">
        <w:rPr>
          <w:rFonts w:ascii="Arial" w:hAnsi="Arial" w:cs="Arial"/>
          <w:b/>
          <w:bCs/>
        </w:rPr>
        <w:t xml:space="preserve"> input con </w:t>
      </w:r>
      <w:proofErr w:type="spellStart"/>
      <w:r w:rsidRPr="00DE1AF4">
        <w:rPr>
          <w:rFonts w:ascii="Arial" w:hAnsi="Arial" w:cs="Arial"/>
          <w:b/>
          <w:bCs/>
        </w:rPr>
        <w:t>pulizia</w:t>
      </w:r>
      <w:proofErr w:type="spellEnd"/>
      <w:r w:rsidRPr="00DE1AF4">
        <w:rPr>
          <w:rFonts w:ascii="Arial" w:hAnsi="Arial" w:cs="Arial"/>
          <w:b/>
          <w:bCs/>
        </w:rPr>
        <w:t xml:space="preserve"> del buffer.</w:t>
      </w:r>
      <w:r w:rsidR="004F7253" w:rsidRPr="00DE1AF4">
        <w:rPr>
          <w:rFonts w:ascii="Arial" w:hAnsi="Arial" w:cs="Arial"/>
          <w:b/>
          <w:bCs/>
          <w:noProof/>
        </w:rPr>
        <w:t xml:space="preserve"> </w:t>
      </w:r>
    </w:p>
    <w:p w14:paraId="4324F733" w14:textId="5F356E6A" w:rsidR="00004FB5" w:rsidRPr="00DE1AF4" w:rsidRDefault="00000000" w:rsidP="005D3254">
      <w:pPr>
        <w:pStyle w:val="Puntoelenco"/>
        <w:rPr>
          <w:rFonts w:ascii="Arial" w:hAnsi="Arial" w:cs="Arial"/>
          <w:b/>
          <w:bCs/>
        </w:rPr>
      </w:pPr>
      <w:r w:rsidRPr="00DE1AF4">
        <w:rPr>
          <w:rFonts w:ascii="Arial" w:hAnsi="Arial" w:cs="Arial"/>
          <w:b/>
          <w:bCs/>
        </w:rPr>
        <w:t xml:space="preserve">Switch </w:t>
      </w:r>
      <w:proofErr w:type="spellStart"/>
      <w:r w:rsidRPr="00DE1AF4">
        <w:rPr>
          <w:rFonts w:ascii="Arial" w:hAnsi="Arial" w:cs="Arial"/>
          <w:b/>
          <w:bCs/>
        </w:rPr>
        <w:t>su</w:t>
      </w:r>
      <w:proofErr w:type="spellEnd"/>
      <w:r w:rsidRPr="00DE1AF4">
        <w:rPr>
          <w:rFonts w:ascii="Arial" w:hAnsi="Arial" w:cs="Arial"/>
          <w:b/>
          <w:bCs/>
        </w:rPr>
        <w:t xml:space="preserve"> </w:t>
      </w:r>
      <w:proofErr w:type="spellStart"/>
      <w:r w:rsidRPr="00DE1AF4">
        <w:rPr>
          <w:rFonts w:ascii="Arial" w:hAnsi="Arial" w:cs="Arial"/>
          <w:b/>
          <w:bCs/>
        </w:rPr>
        <w:t>scelta</w:t>
      </w:r>
      <w:proofErr w:type="spellEnd"/>
      <w:r w:rsidRPr="00DE1AF4">
        <w:rPr>
          <w:rFonts w:ascii="Arial" w:hAnsi="Arial" w:cs="Arial"/>
          <w:b/>
          <w:bCs/>
        </w:rPr>
        <w:t xml:space="preserve"> </w:t>
      </w:r>
      <w:proofErr w:type="spellStart"/>
      <w:r w:rsidRPr="00DE1AF4">
        <w:rPr>
          <w:rFonts w:ascii="Arial" w:hAnsi="Arial" w:cs="Arial"/>
          <w:b/>
          <w:bCs/>
        </w:rPr>
        <w:t>utente</w:t>
      </w:r>
      <w:proofErr w:type="spellEnd"/>
      <w:r w:rsidRPr="00DE1AF4">
        <w:rPr>
          <w:rFonts w:ascii="Arial" w:hAnsi="Arial" w:cs="Arial"/>
          <w:b/>
          <w:bCs/>
        </w:rPr>
        <w:t xml:space="preserve"> con </w:t>
      </w:r>
      <w:proofErr w:type="spellStart"/>
      <w:r w:rsidRPr="00DE1AF4">
        <w:rPr>
          <w:rFonts w:ascii="Arial" w:hAnsi="Arial" w:cs="Arial"/>
          <w:b/>
          <w:bCs/>
        </w:rPr>
        <w:t>gestione</w:t>
      </w:r>
      <w:proofErr w:type="spellEnd"/>
      <w:r w:rsidRPr="00DE1AF4">
        <w:rPr>
          <w:rFonts w:ascii="Arial" w:hAnsi="Arial" w:cs="Arial"/>
          <w:b/>
          <w:bCs/>
        </w:rPr>
        <w:t xml:space="preserve"> di 3 </w:t>
      </w:r>
      <w:proofErr w:type="spellStart"/>
      <w:r w:rsidRPr="00DE1AF4">
        <w:rPr>
          <w:rFonts w:ascii="Arial" w:hAnsi="Arial" w:cs="Arial"/>
          <w:b/>
          <w:bCs/>
        </w:rPr>
        <w:t>casi</w:t>
      </w:r>
      <w:proofErr w:type="spellEnd"/>
      <w:r w:rsidRPr="00DE1AF4">
        <w:rPr>
          <w:rFonts w:ascii="Arial" w:hAnsi="Arial" w:cs="Arial"/>
          <w:b/>
          <w:bCs/>
        </w:rPr>
        <w:t xml:space="preserve"> (0=</w:t>
      </w:r>
      <w:proofErr w:type="spellStart"/>
      <w:r w:rsidRPr="00DE1AF4">
        <w:rPr>
          <w:rFonts w:ascii="Arial" w:hAnsi="Arial" w:cs="Arial"/>
          <w:b/>
          <w:bCs/>
        </w:rPr>
        <w:t>uscita</w:t>
      </w:r>
      <w:proofErr w:type="spellEnd"/>
      <w:r w:rsidRPr="00DE1AF4">
        <w:rPr>
          <w:rFonts w:ascii="Arial" w:hAnsi="Arial" w:cs="Arial"/>
          <w:b/>
          <w:bCs/>
        </w:rPr>
        <w:t>, 1=</w:t>
      </w:r>
      <w:proofErr w:type="spellStart"/>
      <w:r w:rsidRPr="00DE1AF4">
        <w:rPr>
          <w:rFonts w:ascii="Arial" w:hAnsi="Arial" w:cs="Arial"/>
          <w:b/>
          <w:bCs/>
        </w:rPr>
        <w:t>gestore</w:t>
      </w:r>
      <w:proofErr w:type="spellEnd"/>
      <w:r w:rsidRPr="00DE1AF4">
        <w:rPr>
          <w:rFonts w:ascii="Arial" w:hAnsi="Arial" w:cs="Arial"/>
          <w:b/>
          <w:bCs/>
        </w:rPr>
        <w:t>, 2=</w:t>
      </w:r>
      <w:proofErr w:type="spellStart"/>
      <w:r w:rsidRPr="00DE1AF4">
        <w:rPr>
          <w:rFonts w:ascii="Arial" w:hAnsi="Arial" w:cs="Arial"/>
          <w:b/>
          <w:bCs/>
        </w:rPr>
        <w:t>cliente</w:t>
      </w:r>
      <w:proofErr w:type="spellEnd"/>
      <w:r w:rsidRPr="00DE1AF4">
        <w:rPr>
          <w:rFonts w:ascii="Arial" w:hAnsi="Arial" w:cs="Arial"/>
          <w:b/>
          <w:bCs/>
        </w:rPr>
        <w:t>).</w:t>
      </w:r>
      <w:r w:rsidR="004F7253" w:rsidRPr="00DE1AF4">
        <w:rPr>
          <w:rFonts w:ascii="Arial" w:hAnsi="Arial" w:cs="Arial"/>
          <w:b/>
          <w:bCs/>
          <w:noProof/>
        </w:rPr>
        <w:t xml:space="preserve"> </w:t>
      </w:r>
    </w:p>
    <w:p w14:paraId="494DE98D" w14:textId="77777777" w:rsidR="000B1B3F" w:rsidRDefault="00000000">
      <w:pPr>
        <w:pStyle w:val="Titolo3"/>
      </w:pPr>
      <w:r w:rsidRPr="005D3254">
        <w:rPr>
          <w:rFonts w:ascii="Arial" w:hAnsi="Arial" w:cs="Arial"/>
          <w:sz w:val="26"/>
          <w:szCs w:val="26"/>
        </w:rPr>
        <w:t>2. Specifiche Semantiche</w:t>
      </w:r>
    </w:p>
    <w:p w14:paraId="72F736E1" w14:textId="5A74671D" w:rsidR="0074168C" w:rsidRPr="00F834AB" w:rsidRDefault="00F834AB" w:rsidP="00F834AB">
      <w:pPr>
        <w:pStyle w:val="Titolo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</w:t>
      </w:r>
      <w:r w:rsidRPr="00F834AB">
        <w:rPr>
          <w:rFonts w:ascii="Arial" w:hAnsi="Arial" w:cs="Arial"/>
        </w:rPr>
        <w:t>ain(</w:t>
      </w:r>
      <w:proofErr w:type="gramEnd"/>
      <w:r w:rsidRPr="00F834AB">
        <w:rPr>
          <w:rFonts w:ascii="Arial" w:hAnsi="Arial" w:cs="Arial"/>
        </w:rPr>
        <w:t>)</w:t>
      </w:r>
    </w:p>
    <w:p w14:paraId="439A9050" w14:textId="573D7400" w:rsidR="0074168C" w:rsidRPr="005B466D" w:rsidRDefault="0074168C" w:rsidP="005B466D">
      <w:pPr>
        <w:pStyle w:val="Paragrafoelenco"/>
        <w:numPr>
          <w:ilvl w:val="0"/>
          <w:numId w:val="25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int </w:t>
      </w:r>
      <w:proofErr w:type="gramStart"/>
      <w:r w:rsidRPr="005B466D">
        <w:rPr>
          <w:rFonts w:ascii="Arial" w:hAnsi="Arial" w:cs="Arial"/>
          <w:b/>
          <w:bCs/>
        </w:rPr>
        <w:t>main(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1B9F15AC" w14:textId="3CAEE701" w:rsidR="0074168C" w:rsidRPr="005B466D" w:rsidRDefault="0074168C" w:rsidP="005B466D">
      <w:pPr>
        <w:pStyle w:val="Paragrafoelenco"/>
        <w:numPr>
          <w:ilvl w:val="0"/>
          <w:numId w:val="2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="0081589E" w:rsidRPr="005B466D">
        <w:rPr>
          <w:rFonts w:ascii="Arial" w:hAnsi="Arial" w:cs="Arial"/>
          <w:b/>
          <w:bCs/>
        </w:rPr>
        <w:t>Gestisce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l'avvio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del </w:t>
      </w:r>
      <w:proofErr w:type="spellStart"/>
      <w:r w:rsidR="0081589E" w:rsidRPr="005B466D">
        <w:rPr>
          <w:rFonts w:ascii="Arial" w:hAnsi="Arial" w:cs="Arial"/>
          <w:b/>
          <w:bCs/>
        </w:rPr>
        <w:t>programma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. </w:t>
      </w:r>
      <w:proofErr w:type="spellStart"/>
      <w:r w:rsidR="0081589E" w:rsidRPr="005B466D">
        <w:rPr>
          <w:rFonts w:ascii="Arial" w:hAnsi="Arial" w:cs="Arial"/>
          <w:b/>
          <w:bCs/>
        </w:rPr>
        <w:t>Mostra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il menu </w:t>
      </w:r>
      <w:proofErr w:type="spellStart"/>
      <w:r w:rsidR="0081589E" w:rsidRPr="005B466D">
        <w:rPr>
          <w:rFonts w:ascii="Arial" w:hAnsi="Arial" w:cs="Arial"/>
          <w:b/>
          <w:bCs/>
        </w:rPr>
        <w:t>iniziale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riceve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input </w:t>
      </w:r>
      <w:proofErr w:type="spellStart"/>
      <w:r w:rsidR="0081589E" w:rsidRPr="005B466D">
        <w:rPr>
          <w:rFonts w:ascii="Arial" w:hAnsi="Arial" w:cs="Arial"/>
          <w:b/>
          <w:bCs/>
        </w:rPr>
        <w:t>utente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e </w:t>
      </w:r>
      <w:proofErr w:type="spellStart"/>
      <w:r w:rsidR="0081589E" w:rsidRPr="005B466D">
        <w:rPr>
          <w:rFonts w:ascii="Arial" w:hAnsi="Arial" w:cs="Arial"/>
          <w:b/>
          <w:bCs/>
        </w:rPr>
        <w:t>smista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il </w:t>
      </w:r>
      <w:proofErr w:type="spellStart"/>
      <w:r w:rsidR="0081589E" w:rsidRPr="005B466D">
        <w:rPr>
          <w:rFonts w:ascii="Arial" w:hAnsi="Arial" w:cs="Arial"/>
          <w:b/>
          <w:bCs/>
        </w:rPr>
        <w:t>controllo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ai menu </w:t>
      </w:r>
      <w:proofErr w:type="spellStart"/>
      <w:r w:rsidR="0081589E" w:rsidRPr="005B466D">
        <w:rPr>
          <w:rFonts w:ascii="Arial" w:hAnsi="Arial" w:cs="Arial"/>
          <w:b/>
          <w:bCs/>
        </w:rPr>
        <w:t>cliente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o </w:t>
      </w:r>
      <w:proofErr w:type="spellStart"/>
      <w:r w:rsidR="0081589E" w:rsidRPr="005B466D">
        <w:rPr>
          <w:rFonts w:ascii="Arial" w:hAnsi="Arial" w:cs="Arial"/>
          <w:b/>
          <w:bCs/>
        </w:rPr>
        <w:t>gestore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4AE012DA" w14:textId="77777777" w:rsidR="0074168C" w:rsidRPr="005B466D" w:rsidRDefault="0074168C" w:rsidP="005B466D">
      <w:pPr>
        <w:pStyle w:val="Paragrafoelenco"/>
        <w:numPr>
          <w:ilvl w:val="0"/>
          <w:numId w:val="2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Nessuna</w:t>
      </w:r>
      <w:proofErr w:type="spellEnd"/>
    </w:p>
    <w:p w14:paraId="4027BA50" w14:textId="7F0678FA" w:rsidR="000B1B3F" w:rsidRPr="00845192" w:rsidRDefault="0074168C" w:rsidP="00845192">
      <w:pPr>
        <w:pStyle w:val="Paragrafoelenco"/>
        <w:numPr>
          <w:ilvl w:val="0"/>
          <w:numId w:val="2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r w:rsidR="0081589E" w:rsidRPr="005B466D">
        <w:rPr>
          <w:rFonts w:ascii="Arial" w:hAnsi="Arial" w:cs="Arial"/>
          <w:b/>
          <w:bCs/>
        </w:rPr>
        <w:t xml:space="preserve">Il </w:t>
      </w:r>
      <w:proofErr w:type="spellStart"/>
      <w:r w:rsidR="0081589E" w:rsidRPr="005B466D">
        <w:rPr>
          <w:rFonts w:ascii="Arial" w:hAnsi="Arial" w:cs="Arial"/>
          <w:b/>
          <w:bCs/>
        </w:rPr>
        <w:t>programma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rimane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in </w:t>
      </w:r>
      <w:proofErr w:type="spellStart"/>
      <w:r w:rsidR="0081589E" w:rsidRPr="005B466D">
        <w:rPr>
          <w:rFonts w:ascii="Arial" w:hAnsi="Arial" w:cs="Arial"/>
          <w:b/>
          <w:bCs/>
        </w:rPr>
        <w:t>esecuzione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fino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alla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scelta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di </w:t>
      </w:r>
      <w:proofErr w:type="spellStart"/>
      <w:r w:rsidR="0081589E" w:rsidRPr="005B466D">
        <w:rPr>
          <w:rFonts w:ascii="Arial" w:hAnsi="Arial" w:cs="Arial"/>
          <w:b/>
          <w:bCs/>
        </w:rPr>
        <w:t>uscita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da </w:t>
      </w:r>
      <w:proofErr w:type="spellStart"/>
      <w:r w:rsidR="0081589E" w:rsidRPr="005B466D">
        <w:rPr>
          <w:rFonts w:ascii="Arial" w:hAnsi="Arial" w:cs="Arial"/>
          <w:b/>
          <w:bCs/>
        </w:rPr>
        <w:t>parte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dell'utente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4F235A5D" w14:textId="23564006" w:rsidR="000B1B3F" w:rsidRPr="00DE1AF4" w:rsidRDefault="00000000">
      <w:pPr>
        <w:pStyle w:val="Titolo2"/>
        <w:rPr>
          <w:rFonts w:ascii="Arial" w:hAnsi="Arial" w:cs="Arial"/>
          <w:sz w:val="28"/>
          <w:szCs w:val="28"/>
        </w:rPr>
      </w:pPr>
      <w:r w:rsidRPr="00DE1AF4">
        <w:rPr>
          <w:rFonts w:ascii="Arial" w:hAnsi="Arial" w:cs="Arial"/>
          <w:sz w:val="28"/>
          <w:szCs w:val="28"/>
        </w:rPr>
        <w:t xml:space="preserve">File: </w:t>
      </w:r>
      <w:proofErr w:type="spellStart"/>
      <w:r w:rsidRPr="00DE1AF4">
        <w:rPr>
          <w:rFonts w:ascii="Arial" w:hAnsi="Arial" w:cs="Arial"/>
          <w:sz w:val="28"/>
          <w:szCs w:val="28"/>
        </w:rPr>
        <w:t>data</w:t>
      </w:r>
      <w:proofErr w:type="gramStart"/>
      <w:r w:rsidRPr="00DE1AF4">
        <w:rPr>
          <w:rFonts w:ascii="Arial" w:hAnsi="Arial" w:cs="Arial"/>
          <w:sz w:val="28"/>
          <w:szCs w:val="28"/>
        </w:rPr>
        <w:t>.c</w:t>
      </w:r>
      <w:proofErr w:type="spellEnd"/>
      <w:proofErr w:type="gramEnd"/>
    </w:p>
    <w:p w14:paraId="1A4E90AF" w14:textId="77777777" w:rsidR="000B1B3F" w:rsidRPr="00DE1AF4" w:rsidRDefault="00000000">
      <w:pPr>
        <w:pStyle w:val="Titolo3"/>
        <w:rPr>
          <w:rFonts w:ascii="Arial" w:hAnsi="Arial" w:cs="Arial"/>
          <w:sz w:val="26"/>
          <w:szCs w:val="26"/>
        </w:rPr>
      </w:pPr>
      <w:r w:rsidRPr="00DE1AF4">
        <w:rPr>
          <w:rFonts w:ascii="Arial" w:hAnsi="Arial" w:cs="Arial"/>
          <w:sz w:val="26"/>
          <w:szCs w:val="26"/>
        </w:rPr>
        <w:t>1. Specifiche Sintattiche</w:t>
      </w:r>
    </w:p>
    <w:p w14:paraId="53113675" w14:textId="77777777" w:rsidR="000B1B3F" w:rsidRPr="00DE1AF4" w:rsidRDefault="00000000">
      <w:pPr>
        <w:pStyle w:val="Puntoelenco"/>
        <w:rPr>
          <w:rFonts w:ascii="Arial" w:hAnsi="Arial" w:cs="Arial"/>
          <w:b/>
          <w:bCs/>
        </w:rPr>
      </w:pPr>
      <w:r w:rsidRPr="00DE1AF4">
        <w:rPr>
          <w:rFonts w:ascii="Arial" w:hAnsi="Arial" w:cs="Arial"/>
          <w:b/>
          <w:bCs/>
        </w:rPr>
        <w:t xml:space="preserve">Include di: </w:t>
      </w:r>
      <w:proofErr w:type="spellStart"/>
      <w:r w:rsidRPr="00DE1AF4">
        <w:rPr>
          <w:rFonts w:ascii="Arial" w:hAnsi="Arial" w:cs="Arial"/>
          <w:b/>
          <w:bCs/>
        </w:rPr>
        <w:t>data.h</w:t>
      </w:r>
      <w:proofErr w:type="spellEnd"/>
      <w:r w:rsidRPr="00DE1AF4">
        <w:rPr>
          <w:rFonts w:ascii="Arial" w:hAnsi="Arial" w:cs="Arial"/>
          <w:b/>
          <w:bCs/>
        </w:rPr>
        <w:t xml:space="preserve">, </w:t>
      </w:r>
      <w:proofErr w:type="spellStart"/>
      <w:r w:rsidRPr="00DE1AF4">
        <w:rPr>
          <w:rFonts w:ascii="Arial" w:hAnsi="Arial" w:cs="Arial"/>
          <w:b/>
          <w:bCs/>
        </w:rPr>
        <w:t>stdio.h</w:t>
      </w:r>
      <w:proofErr w:type="spellEnd"/>
      <w:r w:rsidRPr="00DE1AF4">
        <w:rPr>
          <w:rFonts w:ascii="Arial" w:hAnsi="Arial" w:cs="Arial"/>
          <w:b/>
          <w:bCs/>
        </w:rPr>
        <w:t xml:space="preserve">, </w:t>
      </w:r>
      <w:proofErr w:type="spellStart"/>
      <w:r w:rsidRPr="00DE1AF4">
        <w:rPr>
          <w:rFonts w:ascii="Arial" w:hAnsi="Arial" w:cs="Arial"/>
          <w:b/>
          <w:bCs/>
        </w:rPr>
        <w:t>time.h</w:t>
      </w:r>
      <w:proofErr w:type="spellEnd"/>
    </w:p>
    <w:p w14:paraId="5662F8C6" w14:textId="77777777" w:rsidR="000B1B3F" w:rsidRPr="00DE1AF4" w:rsidRDefault="00000000" w:rsidP="005B466D">
      <w:pPr>
        <w:pStyle w:val="Puntoelenco"/>
        <w:spacing w:after="240"/>
        <w:rPr>
          <w:rFonts w:ascii="Arial" w:hAnsi="Arial" w:cs="Arial"/>
          <w:b/>
          <w:bCs/>
        </w:rPr>
      </w:pPr>
      <w:proofErr w:type="spellStart"/>
      <w:r w:rsidRPr="00DE1AF4">
        <w:rPr>
          <w:rFonts w:ascii="Arial" w:hAnsi="Arial" w:cs="Arial"/>
          <w:b/>
          <w:bCs/>
        </w:rPr>
        <w:t>Funzioni</w:t>
      </w:r>
      <w:proofErr w:type="spellEnd"/>
      <w:r w:rsidRPr="00DE1AF4">
        <w:rPr>
          <w:rFonts w:ascii="Arial" w:hAnsi="Arial" w:cs="Arial"/>
          <w:b/>
          <w:bCs/>
        </w:rPr>
        <w:t xml:space="preserve"> </w:t>
      </w:r>
      <w:proofErr w:type="spellStart"/>
      <w:r w:rsidRPr="00DE1AF4">
        <w:rPr>
          <w:rFonts w:ascii="Arial" w:hAnsi="Arial" w:cs="Arial"/>
          <w:b/>
          <w:bCs/>
        </w:rPr>
        <w:t>statiche</w:t>
      </w:r>
      <w:proofErr w:type="spellEnd"/>
      <w:r w:rsidRPr="00DE1AF4">
        <w:rPr>
          <w:rFonts w:ascii="Arial" w:hAnsi="Arial" w:cs="Arial"/>
          <w:b/>
          <w:bCs/>
        </w:rPr>
        <w:t xml:space="preserve"> e </w:t>
      </w:r>
      <w:proofErr w:type="spellStart"/>
      <w:r w:rsidRPr="00DE1AF4">
        <w:rPr>
          <w:rFonts w:ascii="Arial" w:hAnsi="Arial" w:cs="Arial"/>
          <w:b/>
          <w:bCs/>
        </w:rPr>
        <w:t>pubbliche</w:t>
      </w:r>
      <w:proofErr w:type="spellEnd"/>
      <w:r w:rsidRPr="00DE1AF4">
        <w:rPr>
          <w:rFonts w:ascii="Arial" w:hAnsi="Arial" w:cs="Arial"/>
          <w:b/>
          <w:bCs/>
        </w:rPr>
        <w:t xml:space="preserve">: </w:t>
      </w:r>
      <w:proofErr w:type="gramStart"/>
      <w:r w:rsidRPr="00DE1AF4">
        <w:rPr>
          <w:rFonts w:ascii="Arial" w:hAnsi="Arial" w:cs="Arial"/>
          <w:b/>
          <w:bCs/>
        </w:rPr>
        <w:t>giorniNelMese(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dataValida(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leggiData(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stampaData(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confrontaDate(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aggiungiMesi(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oggi(</w:t>
      </w:r>
      <w:proofErr w:type="gramEnd"/>
      <w:r w:rsidRPr="00DE1AF4">
        <w:rPr>
          <w:rFonts w:ascii="Arial" w:hAnsi="Arial" w:cs="Arial"/>
          <w:b/>
          <w:bCs/>
        </w:rPr>
        <w:t xml:space="preserve">), </w:t>
      </w:r>
      <w:proofErr w:type="gramStart"/>
      <w:r w:rsidRPr="00DE1AF4">
        <w:rPr>
          <w:rFonts w:ascii="Arial" w:hAnsi="Arial" w:cs="Arial"/>
          <w:b/>
          <w:bCs/>
        </w:rPr>
        <w:t>eScaduto(</w:t>
      </w:r>
      <w:proofErr w:type="gramEnd"/>
      <w:r w:rsidRPr="00DE1AF4">
        <w:rPr>
          <w:rFonts w:ascii="Arial" w:hAnsi="Arial" w:cs="Arial"/>
          <w:b/>
          <w:bCs/>
        </w:rPr>
        <w:t>)</w:t>
      </w:r>
    </w:p>
    <w:p w14:paraId="2DEEAEB4" w14:textId="77777777" w:rsidR="000B1B3F" w:rsidRPr="00DE1AF4" w:rsidRDefault="00000000">
      <w:pPr>
        <w:pStyle w:val="Titolo3"/>
        <w:rPr>
          <w:rFonts w:ascii="Arial" w:hAnsi="Arial" w:cs="Arial"/>
          <w:sz w:val="26"/>
          <w:szCs w:val="26"/>
        </w:rPr>
      </w:pPr>
      <w:r w:rsidRPr="00DE1AF4">
        <w:rPr>
          <w:rFonts w:ascii="Arial" w:hAnsi="Arial" w:cs="Arial"/>
          <w:sz w:val="26"/>
          <w:szCs w:val="26"/>
        </w:rPr>
        <w:lastRenderedPageBreak/>
        <w:t>2. Specifiche Semantiche</w:t>
      </w:r>
    </w:p>
    <w:p w14:paraId="2E34ED43" w14:textId="77777777" w:rsidR="00DE1AF4" w:rsidRPr="00F834AB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</w:t>
      </w:r>
      <w:r w:rsidRPr="00F834AB">
        <w:rPr>
          <w:rFonts w:ascii="Arial" w:hAnsi="Arial" w:cs="Arial"/>
        </w:rPr>
        <w:t>iorniNelMese</w:t>
      </w:r>
      <w:proofErr w:type="spellEnd"/>
      <w:r w:rsidRPr="00F834AB">
        <w:rPr>
          <w:rFonts w:ascii="Arial" w:hAnsi="Arial" w:cs="Arial"/>
        </w:rPr>
        <w:t>(</w:t>
      </w:r>
      <w:proofErr w:type="gramEnd"/>
      <w:r w:rsidRPr="00F834AB">
        <w:rPr>
          <w:rFonts w:ascii="Arial" w:hAnsi="Arial" w:cs="Arial"/>
        </w:rPr>
        <w:t>)</w:t>
      </w:r>
    </w:p>
    <w:p w14:paraId="3F7EF024" w14:textId="77777777" w:rsidR="00DE1AF4" w:rsidRPr="005B466D" w:rsidRDefault="00DE1AF4" w:rsidP="00897E4F">
      <w:pPr>
        <w:pStyle w:val="Paragrafoelenco"/>
        <w:numPr>
          <w:ilvl w:val="0"/>
          <w:numId w:val="30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int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giorniNelMese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int mese, int anno)</w:t>
      </w:r>
    </w:p>
    <w:p w14:paraId="03CF75E4" w14:textId="77777777" w:rsidR="00DE1AF4" w:rsidRPr="005B466D" w:rsidRDefault="00DE1AF4" w:rsidP="00897E4F">
      <w:pPr>
        <w:pStyle w:val="Paragrafoelenco"/>
        <w:numPr>
          <w:ilvl w:val="0"/>
          <w:numId w:val="3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il </w:t>
      </w:r>
      <w:proofErr w:type="spellStart"/>
      <w:r w:rsidRPr="005B466D">
        <w:rPr>
          <w:rFonts w:ascii="Arial" w:hAnsi="Arial" w:cs="Arial"/>
          <w:b/>
          <w:bCs/>
        </w:rPr>
        <w:t>numero</w:t>
      </w:r>
      <w:proofErr w:type="spellEnd"/>
      <w:r w:rsidRPr="005B466D">
        <w:rPr>
          <w:rFonts w:ascii="Arial" w:hAnsi="Arial" w:cs="Arial"/>
          <w:b/>
          <w:bCs/>
        </w:rPr>
        <w:t xml:space="preserve"> di </w:t>
      </w:r>
      <w:proofErr w:type="spellStart"/>
      <w:r w:rsidRPr="005B466D">
        <w:rPr>
          <w:rFonts w:ascii="Arial" w:hAnsi="Arial" w:cs="Arial"/>
          <w:b/>
          <w:bCs/>
        </w:rPr>
        <w:t>giorni</w:t>
      </w:r>
      <w:proofErr w:type="spellEnd"/>
      <w:r w:rsidRPr="005B466D">
        <w:rPr>
          <w:rFonts w:ascii="Arial" w:hAnsi="Arial" w:cs="Arial"/>
          <w:b/>
          <w:bCs/>
        </w:rPr>
        <w:t xml:space="preserve"> in un mese </w:t>
      </w:r>
      <w:proofErr w:type="spellStart"/>
      <w:r w:rsidRPr="005B466D">
        <w:rPr>
          <w:rFonts w:ascii="Arial" w:hAnsi="Arial" w:cs="Arial"/>
          <w:b/>
          <w:bCs/>
        </w:rPr>
        <w:t>considerando</w:t>
      </w:r>
      <w:proofErr w:type="spellEnd"/>
      <w:r w:rsidRPr="005B466D">
        <w:rPr>
          <w:rFonts w:ascii="Arial" w:hAnsi="Arial" w:cs="Arial"/>
          <w:b/>
          <w:bCs/>
        </w:rPr>
        <w:t xml:space="preserve"> anni </w:t>
      </w:r>
      <w:proofErr w:type="spellStart"/>
      <w:r w:rsidRPr="005B466D">
        <w:rPr>
          <w:rFonts w:ascii="Arial" w:hAnsi="Arial" w:cs="Arial"/>
          <w:b/>
          <w:bCs/>
        </w:rPr>
        <w:t>bisestili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48EA5304" w14:textId="77777777" w:rsidR="00DE1AF4" w:rsidRPr="005B466D" w:rsidRDefault="00DE1AF4" w:rsidP="00897E4F">
      <w:pPr>
        <w:pStyle w:val="Paragrafoelenco"/>
        <w:numPr>
          <w:ilvl w:val="0"/>
          <w:numId w:val="3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Mese </w:t>
      </w:r>
      <w:proofErr w:type="spellStart"/>
      <w:r w:rsidRPr="005B466D">
        <w:rPr>
          <w:rFonts w:ascii="Arial" w:hAnsi="Arial" w:cs="Arial"/>
          <w:b/>
          <w:bCs/>
        </w:rPr>
        <w:t>compreso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tra</w:t>
      </w:r>
      <w:proofErr w:type="spellEnd"/>
      <w:r w:rsidRPr="005B466D">
        <w:rPr>
          <w:rFonts w:ascii="Arial" w:hAnsi="Arial" w:cs="Arial"/>
          <w:b/>
          <w:bCs/>
        </w:rPr>
        <w:t xml:space="preserve"> 1 e 12; anno &gt;= 0</w:t>
      </w:r>
    </w:p>
    <w:p w14:paraId="607F9A37" w14:textId="77777777" w:rsidR="00DE1AF4" w:rsidRPr="005B466D" w:rsidRDefault="00DE1AF4" w:rsidP="00897E4F">
      <w:pPr>
        <w:pStyle w:val="Paragrafoelenco"/>
        <w:numPr>
          <w:ilvl w:val="0"/>
          <w:numId w:val="3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un </w:t>
      </w:r>
      <w:proofErr w:type="spellStart"/>
      <w:r w:rsidRPr="005B466D">
        <w:rPr>
          <w:rFonts w:ascii="Arial" w:hAnsi="Arial" w:cs="Arial"/>
          <w:b/>
          <w:bCs/>
        </w:rPr>
        <w:t>intero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rappresentante</w:t>
      </w:r>
      <w:proofErr w:type="spellEnd"/>
      <w:r w:rsidRPr="005B466D">
        <w:rPr>
          <w:rFonts w:ascii="Arial" w:hAnsi="Arial" w:cs="Arial"/>
          <w:b/>
          <w:bCs/>
        </w:rPr>
        <w:t xml:space="preserve"> il </w:t>
      </w:r>
      <w:proofErr w:type="spellStart"/>
      <w:r w:rsidRPr="005B466D">
        <w:rPr>
          <w:rFonts w:ascii="Arial" w:hAnsi="Arial" w:cs="Arial"/>
          <w:b/>
          <w:bCs/>
        </w:rPr>
        <w:t>numero</w:t>
      </w:r>
      <w:proofErr w:type="spellEnd"/>
      <w:r w:rsidRPr="005B466D">
        <w:rPr>
          <w:rFonts w:ascii="Arial" w:hAnsi="Arial" w:cs="Arial"/>
          <w:b/>
          <w:bCs/>
        </w:rPr>
        <w:t xml:space="preserve"> di </w:t>
      </w:r>
      <w:proofErr w:type="spellStart"/>
      <w:r w:rsidRPr="005B466D">
        <w:rPr>
          <w:rFonts w:ascii="Arial" w:hAnsi="Arial" w:cs="Arial"/>
          <w:b/>
          <w:bCs/>
        </w:rPr>
        <w:t>giorni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2DB60B09" w14:textId="77777777" w:rsidR="00FE5AE4" w:rsidRDefault="00FE5AE4" w:rsidP="00DE1AF4">
      <w:pPr>
        <w:pStyle w:val="Titolo2"/>
        <w:rPr>
          <w:rFonts w:ascii="Arial" w:hAnsi="Arial" w:cs="Arial"/>
        </w:rPr>
      </w:pPr>
    </w:p>
    <w:p w14:paraId="1A4C210D" w14:textId="65634E0C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 w:rsidRPr="00DE1AF4">
        <w:rPr>
          <w:rFonts w:ascii="Arial" w:hAnsi="Arial" w:cs="Arial"/>
        </w:rPr>
        <w:t>DataValida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759CA6DE" w14:textId="77777777" w:rsidR="00DE1AF4" w:rsidRPr="005B466D" w:rsidRDefault="00DE1AF4" w:rsidP="00897E4F">
      <w:pPr>
        <w:pStyle w:val="Paragrafoelenco"/>
        <w:numPr>
          <w:ilvl w:val="0"/>
          <w:numId w:val="31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int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dataValida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Data d)</w:t>
      </w:r>
    </w:p>
    <w:p w14:paraId="15BA86DD" w14:textId="77777777" w:rsidR="00DE1AF4" w:rsidRPr="005B466D" w:rsidRDefault="00DE1AF4" w:rsidP="00897E4F">
      <w:pPr>
        <w:pStyle w:val="Paragrafoelenco"/>
        <w:numPr>
          <w:ilvl w:val="0"/>
          <w:numId w:val="31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Verifica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che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sia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2FD49BA3" w14:textId="77777777" w:rsidR="00DE1AF4" w:rsidRPr="005B466D" w:rsidRDefault="00DE1AF4" w:rsidP="00897E4F">
      <w:pPr>
        <w:pStyle w:val="Paragrafoelenco"/>
        <w:numPr>
          <w:ilvl w:val="0"/>
          <w:numId w:val="31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Data con </w:t>
      </w:r>
      <w:proofErr w:type="spellStart"/>
      <w:r w:rsidRPr="005B466D">
        <w:rPr>
          <w:rFonts w:ascii="Arial" w:hAnsi="Arial" w:cs="Arial"/>
          <w:b/>
          <w:bCs/>
        </w:rPr>
        <w:t>valori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coerenti</w:t>
      </w:r>
      <w:proofErr w:type="spellEnd"/>
      <w:r w:rsidRPr="005B466D">
        <w:rPr>
          <w:rFonts w:ascii="Arial" w:hAnsi="Arial" w:cs="Arial"/>
          <w:b/>
          <w:bCs/>
        </w:rPr>
        <w:t xml:space="preserve"> (es. </w:t>
      </w:r>
      <w:proofErr w:type="spellStart"/>
      <w:r w:rsidRPr="005B466D">
        <w:rPr>
          <w:rFonts w:ascii="Arial" w:hAnsi="Arial" w:cs="Arial"/>
          <w:b/>
          <w:bCs/>
        </w:rPr>
        <w:t>giorno</w:t>
      </w:r>
      <w:proofErr w:type="spellEnd"/>
      <w:r w:rsidRPr="005B466D">
        <w:rPr>
          <w:rFonts w:ascii="Arial" w:hAnsi="Arial" w:cs="Arial"/>
          <w:b/>
          <w:bCs/>
        </w:rPr>
        <w:t xml:space="preserve"> 1-31)</w:t>
      </w:r>
    </w:p>
    <w:p w14:paraId="0A637D68" w14:textId="1344DC17" w:rsidR="00DE1AF4" w:rsidRPr="005B466D" w:rsidRDefault="00DE1AF4" w:rsidP="00897E4F">
      <w:pPr>
        <w:pStyle w:val="Paragrafoelenco"/>
        <w:numPr>
          <w:ilvl w:val="0"/>
          <w:numId w:val="31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1 se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 xml:space="preserve">, </w:t>
      </w:r>
      <w:proofErr w:type="spellStart"/>
      <w:r w:rsidRPr="005B466D">
        <w:rPr>
          <w:rFonts w:ascii="Arial" w:hAnsi="Arial" w:cs="Arial"/>
          <w:b/>
          <w:bCs/>
        </w:rPr>
        <w:t>altrimenti</w:t>
      </w:r>
      <w:proofErr w:type="spellEnd"/>
      <w:r w:rsidRPr="005B466D">
        <w:rPr>
          <w:rFonts w:ascii="Arial" w:hAnsi="Arial" w:cs="Arial"/>
          <w:b/>
          <w:bCs/>
        </w:rPr>
        <w:t xml:space="preserve"> 0.</w:t>
      </w:r>
    </w:p>
    <w:p w14:paraId="086C1E46" w14:textId="77777777" w:rsidR="00FE5AE4" w:rsidRDefault="00FE5AE4" w:rsidP="00DE1AF4">
      <w:pPr>
        <w:pStyle w:val="Titolo2"/>
        <w:rPr>
          <w:rFonts w:ascii="Arial" w:hAnsi="Arial" w:cs="Arial"/>
        </w:rPr>
      </w:pPr>
    </w:p>
    <w:p w14:paraId="216F1701" w14:textId="3BD22898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</w:t>
      </w:r>
      <w:r w:rsidRPr="00DE1AF4">
        <w:rPr>
          <w:rFonts w:ascii="Arial" w:hAnsi="Arial" w:cs="Arial"/>
        </w:rPr>
        <w:t>eggiData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3DD2422D" w14:textId="77777777" w:rsidR="00DE1AF4" w:rsidRPr="005B466D" w:rsidRDefault="00DE1AF4" w:rsidP="00897E4F">
      <w:pPr>
        <w:pStyle w:val="Paragrafoelenco"/>
        <w:numPr>
          <w:ilvl w:val="0"/>
          <w:numId w:val="32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Data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leggiData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464196C2" w14:textId="77777777" w:rsidR="00DE1AF4" w:rsidRPr="005B466D" w:rsidRDefault="00DE1AF4" w:rsidP="00897E4F">
      <w:pPr>
        <w:pStyle w:val="Paragrafoelenco"/>
        <w:numPr>
          <w:ilvl w:val="0"/>
          <w:numId w:val="32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Chiede</w:t>
      </w:r>
      <w:proofErr w:type="spellEnd"/>
      <w:r w:rsidRPr="005B466D">
        <w:rPr>
          <w:rFonts w:ascii="Arial" w:hAnsi="Arial" w:cs="Arial"/>
          <w:b/>
          <w:bCs/>
        </w:rPr>
        <w:t xml:space="preserve"> in input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finché</w:t>
      </w:r>
      <w:proofErr w:type="spellEnd"/>
      <w:r w:rsidRPr="005B466D">
        <w:rPr>
          <w:rFonts w:ascii="Arial" w:hAnsi="Arial" w:cs="Arial"/>
          <w:b/>
          <w:bCs/>
        </w:rPr>
        <w:t xml:space="preserve"> non è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5D416538" w14:textId="77777777" w:rsidR="00DE1AF4" w:rsidRPr="005B466D" w:rsidRDefault="00DE1AF4" w:rsidP="00897E4F">
      <w:pPr>
        <w:pStyle w:val="Paragrafoelenco"/>
        <w:numPr>
          <w:ilvl w:val="0"/>
          <w:numId w:val="32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Input </w:t>
      </w:r>
      <w:proofErr w:type="spellStart"/>
      <w:r w:rsidRPr="005B466D">
        <w:rPr>
          <w:rFonts w:ascii="Arial" w:hAnsi="Arial" w:cs="Arial"/>
          <w:b/>
          <w:bCs/>
        </w:rPr>
        <w:t>utente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interattivo</w:t>
      </w:r>
      <w:proofErr w:type="spellEnd"/>
    </w:p>
    <w:p w14:paraId="30D4FFE5" w14:textId="77777777" w:rsidR="00DE1AF4" w:rsidRPr="005B466D" w:rsidRDefault="00DE1AF4" w:rsidP="00897E4F">
      <w:pPr>
        <w:pStyle w:val="Paragrafoelenco"/>
        <w:numPr>
          <w:ilvl w:val="0"/>
          <w:numId w:val="32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7669B2E7" w14:textId="77777777" w:rsidR="00DE1AF4" w:rsidRDefault="00DE1AF4" w:rsidP="00DE1AF4"/>
    <w:p w14:paraId="50014965" w14:textId="21B1A5E0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Pr="00DE1AF4">
        <w:rPr>
          <w:rFonts w:ascii="Arial" w:hAnsi="Arial" w:cs="Arial"/>
        </w:rPr>
        <w:t>tampaData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C697CBC" w14:textId="77777777" w:rsidR="00DE1AF4" w:rsidRPr="005B466D" w:rsidRDefault="00DE1AF4" w:rsidP="00897E4F">
      <w:pPr>
        <w:pStyle w:val="Paragrafoelenco"/>
        <w:numPr>
          <w:ilvl w:val="0"/>
          <w:numId w:val="33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void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stampaData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Data d)</w:t>
      </w:r>
    </w:p>
    <w:p w14:paraId="55E3185B" w14:textId="77777777" w:rsidR="00DE1AF4" w:rsidRPr="005B466D" w:rsidRDefault="00DE1AF4" w:rsidP="00897E4F">
      <w:pPr>
        <w:pStyle w:val="Paragrafoelenco"/>
        <w:numPr>
          <w:ilvl w:val="0"/>
          <w:numId w:val="33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Stampa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nel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formato</w:t>
      </w:r>
      <w:proofErr w:type="spellEnd"/>
      <w:r w:rsidRPr="005B466D">
        <w:rPr>
          <w:rFonts w:ascii="Arial" w:hAnsi="Arial" w:cs="Arial"/>
          <w:b/>
          <w:bCs/>
        </w:rPr>
        <w:t xml:space="preserve"> gg/mm/</w:t>
      </w:r>
      <w:proofErr w:type="spellStart"/>
      <w:r w:rsidRPr="005B466D">
        <w:rPr>
          <w:rFonts w:ascii="Arial" w:hAnsi="Arial" w:cs="Arial"/>
          <w:b/>
          <w:bCs/>
        </w:rPr>
        <w:t>aaaa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042A2FA8" w14:textId="77777777" w:rsidR="00DE1AF4" w:rsidRPr="005B466D" w:rsidRDefault="00DE1AF4" w:rsidP="00897E4F">
      <w:pPr>
        <w:pStyle w:val="Paragrafoelenco"/>
        <w:numPr>
          <w:ilvl w:val="0"/>
          <w:numId w:val="33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Data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 xml:space="preserve"> come </w:t>
      </w:r>
      <w:proofErr w:type="spellStart"/>
      <w:r w:rsidRPr="005B466D">
        <w:rPr>
          <w:rFonts w:ascii="Arial" w:hAnsi="Arial" w:cs="Arial"/>
          <w:b/>
          <w:bCs/>
        </w:rPr>
        <w:t>parametro</w:t>
      </w:r>
      <w:proofErr w:type="spellEnd"/>
    </w:p>
    <w:p w14:paraId="6172F647" w14:textId="77777777" w:rsidR="00DE1AF4" w:rsidRPr="005B466D" w:rsidRDefault="00DE1AF4" w:rsidP="00897E4F">
      <w:pPr>
        <w:pStyle w:val="Paragrafoelenco"/>
        <w:numPr>
          <w:ilvl w:val="0"/>
          <w:numId w:val="33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La data </w:t>
      </w:r>
      <w:proofErr w:type="spellStart"/>
      <w:r w:rsidRPr="005B466D">
        <w:rPr>
          <w:rFonts w:ascii="Arial" w:hAnsi="Arial" w:cs="Arial"/>
          <w:b/>
          <w:bCs/>
        </w:rPr>
        <w:t>viene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stampata</w:t>
      </w:r>
      <w:proofErr w:type="spellEnd"/>
      <w:r w:rsidRPr="005B466D">
        <w:rPr>
          <w:rFonts w:ascii="Arial" w:hAnsi="Arial" w:cs="Arial"/>
          <w:b/>
          <w:bCs/>
        </w:rPr>
        <w:t xml:space="preserve"> a </w:t>
      </w:r>
      <w:proofErr w:type="spellStart"/>
      <w:r w:rsidRPr="005B466D">
        <w:rPr>
          <w:rFonts w:ascii="Arial" w:hAnsi="Arial" w:cs="Arial"/>
          <w:b/>
          <w:bCs/>
        </w:rPr>
        <w:t>schermo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125EEF1E" w14:textId="77777777" w:rsidR="00DE1AF4" w:rsidRDefault="00DE1AF4" w:rsidP="00DE1AF4"/>
    <w:p w14:paraId="5F0805E6" w14:textId="783BFE0A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</w:t>
      </w:r>
      <w:r w:rsidRPr="00DE1AF4">
        <w:rPr>
          <w:rFonts w:ascii="Arial" w:hAnsi="Arial" w:cs="Arial"/>
        </w:rPr>
        <w:t>onfrontaDate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1D724A4" w14:textId="77777777" w:rsidR="00DE1AF4" w:rsidRPr="005B466D" w:rsidRDefault="00DE1AF4" w:rsidP="00897E4F">
      <w:pPr>
        <w:pStyle w:val="Paragrafoelenco"/>
        <w:numPr>
          <w:ilvl w:val="0"/>
          <w:numId w:val="34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int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confrontaDate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Data d1, Data d2)</w:t>
      </w:r>
    </w:p>
    <w:p w14:paraId="45A58A7C" w14:textId="77777777" w:rsidR="00DE1AF4" w:rsidRPr="005B466D" w:rsidRDefault="00DE1AF4" w:rsidP="00897E4F">
      <w:pPr>
        <w:pStyle w:val="Paragrafoelenco"/>
        <w:numPr>
          <w:ilvl w:val="0"/>
          <w:numId w:val="34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Confronta</w:t>
      </w:r>
      <w:proofErr w:type="spellEnd"/>
      <w:r w:rsidRPr="005B466D">
        <w:rPr>
          <w:rFonts w:ascii="Arial" w:hAnsi="Arial" w:cs="Arial"/>
          <w:b/>
          <w:bCs/>
        </w:rPr>
        <w:t xml:space="preserve"> due date </w:t>
      </w:r>
      <w:proofErr w:type="spellStart"/>
      <w:r w:rsidRPr="005B466D">
        <w:rPr>
          <w:rFonts w:ascii="Arial" w:hAnsi="Arial" w:cs="Arial"/>
          <w:b/>
          <w:bCs/>
        </w:rPr>
        <w:t>restituendo</w:t>
      </w:r>
      <w:proofErr w:type="spellEnd"/>
      <w:r w:rsidRPr="005B466D">
        <w:rPr>
          <w:rFonts w:ascii="Arial" w:hAnsi="Arial" w:cs="Arial"/>
          <w:b/>
          <w:bCs/>
        </w:rPr>
        <w:t xml:space="preserve"> -1, 0 o 1.</w:t>
      </w:r>
    </w:p>
    <w:p w14:paraId="7ABE87E4" w14:textId="77777777" w:rsidR="00DE1AF4" w:rsidRPr="005B466D" w:rsidRDefault="00DE1AF4" w:rsidP="00897E4F">
      <w:pPr>
        <w:pStyle w:val="Paragrafoelenco"/>
        <w:numPr>
          <w:ilvl w:val="0"/>
          <w:numId w:val="34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Due date </w:t>
      </w:r>
      <w:proofErr w:type="spellStart"/>
      <w:r w:rsidRPr="005B466D">
        <w:rPr>
          <w:rFonts w:ascii="Arial" w:hAnsi="Arial" w:cs="Arial"/>
          <w:b/>
          <w:bCs/>
        </w:rPr>
        <w:t>valide</w:t>
      </w:r>
      <w:proofErr w:type="spellEnd"/>
    </w:p>
    <w:p w14:paraId="7A7035A7" w14:textId="77777777" w:rsidR="00DE1AF4" w:rsidRPr="005B466D" w:rsidRDefault="00DE1AF4" w:rsidP="00897E4F">
      <w:pPr>
        <w:pStyle w:val="Paragrafoelenco"/>
        <w:numPr>
          <w:ilvl w:val="0"/>
          <w:numId w:val="34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-1 se d1 &lt; d2, 0 se </w:t>
      </w:r>
      <w:proofErr w:type="spellStart"/>
      <w:r w:rsidRPr="005B466D">
        <w:rPr>
          <w:rFonts w:ascii="Arial" w:hAnsi="Arial" w:cs="Arial"/>
          <w:b/>
          <w:bCs/>
        </w:rPr>
        <w:t>uguali</w:t>
      </w:r>
      <w:proofErr w:type="spellEnd"/>
      <w:r w:rsidRPr="005B466D">
        <w:rPr>
          <w:rFonts w:ascii="Arial" w:hAnsi="Arial" w:cs="Arial"/>
          <w:b/>
          <w:bCs/>
        </w:rPr>
        <w:t>, 1 se d1 &gt; d2.</w:t>
      </w:r>
    </w:p>
    <w:p w14:paraId="3D91448B" w14:textId="77777777" w:rsidR="00FE5AE4" w:rsidRDefault="00FE5AE4" w:rsidP="00DE1AF4">
      <w:pPr>
        <w:pStyle w:val="Titolo2"/>
        <w:rPr>
          <w:rFonts w:ascii="Arial" w:hAnsi="Arial" w:cs="Arial"/>
        </w:rPr>
      </w:pPr>
    </w:p>
    <w:p w14:paraId="20708F85" w14:textId="5FAAFBF8" w:rsidR="00DE1AF4" w:rsidRPr="00DE1AF4" w:rsidRDefault="00DE1AF4" w:rsidP="00DE1AF4">
      <w:pPr>
        <w:pStyle w:val="Titolo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Pr="00DE1AF4">
        <w:rPr>
          <w:rFonts w:ascii="Arial" w:hAnsi="Arial" w:cs="Arial"/>
        </w:rPr>
        <w:t>ggiungiMesi(</w:t>
      </w:r>
      <w:proofErr w:type="gramEnd"/>
      <w:r w:rsidRPr="00DE1AF4">
        <w:rPr>
          <w:rFonts w:ascii="Arial" w:hAnsi="Arial" w:cs="Arial"/>
        </w:rPr>
        <w:t>)</w:t>
      </w:r>
    </w:p>
    <w:p w14:paraId="193EAC66" w14:textId="77777777" w:rsidR="00DE1AF4" w:rsidRPr="005B466D" w:rsidRDefault="00DE1AF4" w:rsidP="00897E4F">
      <w:pPr>
        <w:pStyle w:val="Paragrafoelenco"/>
        <w:numPr>
          <w:ilvl w:val="0"/>
          <w:numId w:val="35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Data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aggiungiMesi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 xml:space="preserve">Data d, int </w:t>
      </w:r>
      <w:proofErr w:type="spellStart"/>
      <w:r w:rsidRPr="005B466D">
        <w:rPr>
          <w:rFonts w:ascii="Arial" w:hAnsi="Arial" w:cs="Arial"/>
          <w:b/>
          <w:bCs/>
        </w:rPr>
        <w:t>mesi</w:t>
      </w:r>
      <w:proofErr w:type="spellEnd"/>
      <w:r w:rsidRPr="005B466D">
        <w:rPr>
          <w:rFonts w:ascii="Arial" w:hAnsi="Arial" w:cs="Arial"/>
          <w:b/>
          <w:bCs/>
        </w:rPr>
        <w:t>)</w:t>
      </w:r>
    </w:p>
    <w:p w14:paraId="146878AF" w14:textId="77777777" w:rsidR="00DE1AF4" w:rsidRPr="005B466D" w:rsidRDefault="00DE1AF4" w:rsidP="00897E4F">
      <w:pPr>
        <w:pStyle w:val="Paragrafoelenco"/>
        <w:numPr>
          <w:ilvl w:val="0"/>
          <w:numId w:val="3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lastRenderedPageBreak/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Aggiunge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mesi</w:t>
      </w:r>
      <w:proofErr w:type="spellEnd"/>
      <w:r w:rsidRPr="005B466D">
        <w:rPr>
          <w:rFonts w:ascii="Arial" w:hAnsi="Arial" w:cs="Arial"/>
          <w:b/>
          <w:bCs/>
        </w:rPr>
        <w:t xml:space="preserve"> a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gestendo</w:t>
      </w:r>
      <w:proofErr w:type="spellEnd"/>
      <w:r w:rsidRPr="005B466D">
        <w:rPr>
          <w:rFonts w:ascii="Arial" w:hAnsi="Arial" w:cs="Arial"/>
          <w:b/>
          <w:bCs/>
        </w:rPr>
        <w:t xml:space="preserve"> overflow.</w:t>
      </w:r>
    </w:p>
    <w:p w14:paraId="06EA8AD3" w14:textId="77777777" w:rsidR="00DE1AF4" w:rsidRPr="005B466D" w:rsidRDefault="00DE1AF4" w:rsidP="00897E4F">
      <w:pPr>
        <w:pStyle w:val="Paragrafoelenco"/>
        <w:numPr>
          <w:ilvl w:val="0"/>
          <w:numId w:val="3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Data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  <w:r w:rsidRPr="005B466D">
        <w:rPr>
          <w:rFonts w:ascii="Arial" w:hAnsi="Arial" w:cs="Arial"/>
          <w:b/>
          <w:bCs/>
        </w:rPr>
        <w:t xml:space="preserve">, </w:t>
      </w:r>
      <w:proofErr w:type="spellStart"/>
      <w:r w:rsidRPr="005B466D">
        <w:rPr>
          <w:rFonts w:ascii="Arial" w:hAnsi="Arial" w:cs="Arial"/>
          <w:b/>
          <w:bCs/>
        </w:rPr>
        <w:t>mesi</w:t>
      </w:r>
      <w:proofErr w:type="spellEnd"/>
      <w:r w:rsidRPr="005B466D">
        <w:rPr>
          <w:rFonts w:ascii="Arial" w:hAnsi="Arial" w:cs="Arial"/>
          <w:b/>
          <w:bCs/>
        </w:rPr>
        <w:t xml:space="preserve"> &gt;= 0</w:t>
      </w:r>
    </w:p>
    <w:p w14:paraId="2262C089" w14:textId="7749E98B" w:rsidR="00FE5AE4" w:rsidRPr="00897E4F" w:rsidRDefault="00DE1AF4" w:rsidP="00DE1AF4">
      <w:pPr>
        <w:pStyle w:val="Paragrafoelenco"/>
        <w:numPr>
          <w:ilvl w:val="0"/>
          <w:numId w:val="35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la </w:t>
      </w:r>
      <w:proofErr w:type="spellStart"/>
      <w:r w:rsidRPr="005B466D">
        <w:rPr>
          <w:rFonts w:ascii="Arial" w:hAnsi="Arial" w:cs="Arial"/>
          <w:b/>
          <w:bCs/>
        </w:rPr>
        <w:t>nuova</w:t>
      </w:r>
      <w:proofErr w:type="spellEnd"/>
      <w:r w:rsidRPr="005B466D">
        <w:rPr>
          <w:rFonts w:ascii="Arial" w:hAnsi="Arial" w:cs="Arial"/>
          <w:b/>
          <w:bCs/>
        </w:rPr>
        <w:t xml:space="preserve"> data </w:t>
      </w:r>
      <w:proofErr w:type="spellStart"/>
      <w:r w:rsidRPr="005B466D">
        <w:rPr>
          <w:rFonts w:ascii="Arial" w:hAnsi="Arial" w:cs="Arial"/>
          <w:b/>
          <w:bCs/>
        </w:rPr>
        <w:t>aggiornata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745F1C9D" w14:textId="2FD891EB" w:rsidR="00DE1AF4" w:rsidRPr="00DE1AF4" w:rsidRDefault="00DE1AF4" w:rsidP="00DE1AF4">
      <w:pPr>
        <w:pStyle w:val="Titolo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 w:rsidRPr="00DE1AF4">
        <w:rPr>
          <w:rFonts w:ascii="Arial" w:hAnsi="Arial" w:cs="Arial"/>
        </w:rPr>
        <w:t>ggi(</w:t>
      </w:r>
      <w:proofErr w:type="gramEnd"/>
      <w:r w:rsidRPr="00DE1AF4">
        <w:rPr>
          <w:rFonts w:ascii="Arial" w:hAnsi="Arial" w:cs="Arial"/>
        </w:rPr>
        <w:t>)</w:t>
      </w:r>
    </w:p>
    <w:p w14:paraId="7FD9B076" w14:textId="77777777" w:rsidR="00DE1AF4" w:rsidRPr="005B466D" w:rsidRDefault="00DE1AF4" w:rsidP="00897E4F">
      <w:pPr>
        <w:pStyle w:val="Paragrafoelenco"/>
        <w:numPr>
          <w:ilvl w:val="0"/>
          <w:numId w:val="36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Data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oggi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5D53A1C4" w14:textId="77777777" w:rsidR="00DE1AF4" w:rsidRPr="005B466D" w:rsidRDefault="00DE1AF4" w:rsidP="00897E4F">
      <w:pPr>
        <w:pStyle w:val="Paragrafoelenco"/>
        <w:numPr>
          <w:ilvl w:val="0"/>
          <w:numId w:val="36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la data </w:t>
      </w:r>
      <w:proofErr w:type="spellStart"/>
      <w:r w:rsidRPr="005B466D">
        <w:rPr>
          <w:rFonts w:ascii="Arial" w:hAnsi="Arial" w:cs="Arial"/>
          <w:b/>
          <w:bCs/>
        </w:rPr>
        <w:t>odierna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usando</w:t>
      </w:r>
      <w:proofErr w:type="spellEnd"/>
      <w:r w:rsidRPr="005B466D">
        <w:rPr>
          <w:rFonts w:ascii="Arial" w:hAnsi="Arial" w:cs="Arial"/>
          <w:b/>
          <w:bCs/>
        </w:rPr>
        <w:t xml:space="preserve"> la </w:t>
      </w:r>
      <w:proofErr w:type="spellStart"/>
      <w:r w:rsidRPr="005B466D">
        <w:rPr>
          <w:rFonts w:ascii="Arial" w:hAnsi="Arial" w:cs="Arial"/>
          <w:b/>
          <w:bCs/>
        </w:rPr>
        <w:t>libreria</w:t>
      </w:r>
      <w:proofErr w:type="spellEnd"/>
      <w:r w:rsidRPr="005B466D">
        <w:rPr>
          <w:rFonts w:ascii="Arial" w:hAnsi="Arial" w:cs="Arial"/>
          <w:b/>
          <w:bCs/>
        </w:rPr>
        <w:t xml:space="preserve"> time.</w:t>
      </w:r>
    </w:p>
    <w:p w14:paraId="6C71C2A1" w14:textId="77777777" w:rsidR="00DE1AF4" w:rsidRPr="005B466D" w:rsidRDefault="00DE1AF4" w:rsidP="00897E4F">
      <w:pPr>
        <w:pStyle w:val="Paragrafoelenco"/>
        <w:numPr>
          <w:ilvl w:val="0"/>
          <w:numId w:val="36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Nessuna</w:t>
      </w:r>
      <w:proofErr w:type="spellEnd"/>
    </w:p>
    <w:p w14:paraId="63447FF0" w14:textId="77777777" w:rsidR="00DE1AF4" w:rsidRPr="005B466D" w:rsidRDefault="00DE1AF4" w:rsidP="00897E4F">
      <w:pPr>
        <w:pStyle w:val="Paragrafoelenco"/>
        <w:numPr>
          <w:ilvl w:val="0"/>
          <w:numId w:val="36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Ritorna</w:t>
      </w:r>
      <w:proofErr w:type="spellEnd"/>
      <w:r w:rsidRPr="005B466D">
        <w:rPr>
          <w:rFonts w:ascii="Arial" w:hAnsi="Arial" w:cs="Arial"/>
          <w:b/>
          <w:bCs/>
        </w:rPr>
        <w:t xml:space="preserve"> la data </w:t>
      </w:r>
      <w:proofErr w:type="spellStart"/>
      <w:r w:rsidRPr="005B466D">
        <w:rPr>
          <w:rFonts w:ascii="Arial" w:hAnsi="Arial" w:cs="Arial"/>
          <w:b/>
          <w:bCs/>
        </w:rPr>
        <w:t>corrente</w:t>
      </w:r>
      <w:proofErr w:type="spellEnd"/>
      <w:r w:rsidRPr="005B466D">
        <w:rPr>
          <w:rFonts w:ascii="Arial" w:hAnsi="Arial" w:cs="Arial"/>
          <w:b/>
          <w:bCs/>
        </w:rPr>
        <w:t xml:space="preserve"> del </w:t>
      </w:r>
      <w:proofErr w:type="spellStart"/>
      <w:r w:rsidRPr="005B466D">
        <w:rPr>
          <w:rFonts w:ascii="Arial" w:hAnsi="Arial" w:cs="Arial"/>
          <w:b/>
          <w:bCs/>
        </w:rPr>
        <w:t>sistema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55ED184A" w14:textId="77777777" w:rsidR="00DE1AF4" w:rsidRDefault="00DE1AF4" w:rsidP="00DE1AF4"/>
    <w:p w14:paraId="03C9C3A0" w14:textId="3BF8DAB8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Es</w:t>
      </w:r>
      <w:r w:rsidRPr="00DE1AF4">
        <w:rPr>
          <w:rFonts w:ascii="Arial" w:hAnsi="Arial" w:cs="Arial"/>
        </w:rPr>
        <w:t>caduto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6E628473" w14:textId="77777777" w:rsidR="00DE1AF4" w:rsidRPr="005B466D" w:rsidRDefault="00DE1AF4" w:rsidP="00897E4F">
      <w:pPr>
        <w:pStyle w:val="Paragrafoelenco"/>
        <w:numPr>
          <w:ilvl w:val="0"/>
          <w:numId w:val="37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int </w:t>
      </w:r>
      <w:proofErr w:type="spellStart"/>
      <w:proofErr w:type="gramStart"/>
      <w:r w:rsidRPr="005B466D">
        <w:rPr>
          <w:rFonts w:ascii="Arial" w:hAnsi="Arial" w:cs="Arial"/>
          <w:b/>
          <w:bCs/>
        </w:rPr>
        <w:t>eScaduto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Data d)</w:t>
      </w:r>
    </w:p>
    <w:p w14:paraId="548019E0" w14:textId="77777777" w:rsidR="00DE1AF4" w:rsidRPr="005B466D" w:rsidRDefault="00DE1AF4" w:rsidP="00897E4F">
      <w:pPr>
        <w:pStyle w:val="Paragrafoelenco"/>
        <w:numPr>
          <w:ilvl w:val="0"/>
          <w:numId w:val="3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Verifica</w:t>
      </w:r>
      <w:proofErr w:type="spellEnd"/>
      <w:r w:rsidRPr="005B466D">
        <w:rPr>
          <w:rFonts w:ascii="Arial" w:hAnsi="Arial" w:cs="Arial"/>
          <w:b/>
          <w:bCs/>
        </w:rPr>
        <w:t xml:space="preserve"> se </w:t>
      </w:r>
      <w:proofErr w:type="spellStart"/>
      <w:r w:rsidRPr="005B466D">
        <w:rPr>
          <w:rFonts w:ascii="Arial" w:hAnsi="Arial" w:cs="Arial"/>
          <w:b/>
          <w:bCs/>
        </w:rPr>
        <w:t>una</w:t>
      </w:r>
      <w:proofErr w:type="spellEnd"/>
      <w:r w:rsidRPr="005B466D">
        <w:rPr>
          <w:rFonts w:ascii="Arial" w:hAnsi="Arial" w:cs="Arial"/>
          <w:b/>
          <w:bCs/>
        </w:rPr>
        <w:t xml:space="preserve"> data è </w:t>
      </w:r>
      <w:proofErr w:type="spellStart"/>
      <w:r w:rsidRPr="005B466D">
        <w:rPr>
          <w:rFonts w:ascii="Arial" w:hAnsi="Arial" w:cs="Arial"/>
          <w:b/>
          <w:bCs/>
        </w:rPr>
        <w:t>scaduta</w:t>
      </w:r>
      <w:proofErr w:type="spellEnd"/>
      <w:r w:rsidRPr="005B466D">
        <w:rPr>
          <w:rFonts w:ascii="Arial" w:hAnsi="Arial" w:cs="Arial"/>
          <w:b/>
          <w:bCs/>
        </w:rPr>
        <w:t xml:space="preserve"> rispetto </w:t>
      </w:r>
      <w:proofErr w:type="gramStart"/>
      <w:r w:rsidRPr="005B466D">
        <w:rPr>
          <w:rFonts w:ascii="Arial" w:hAnsi="Arial" w:cs="Arial"/>
          <w:b/>
          <w:bCs/>
        </w:rPr>
        <w:t>a</w:t>
      </w:r>
      <w:proofErr w:type="gram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oggi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516D8801" w14:textId="77777777" w:rsidR="00DE1AF4" w:rsidRPr="005B466D" w:rsidRDefault="00DE1AF4" w:rsidP="00897E4F">
      <w:pPr>
        <w:pStyle w:val="Paragrafoelenco"/>
        <w:numPr>
          <w:ilvl w:val="0"/>
          <w:numId w:val="3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Data </w:t>
      </w:r>
      <w:proofErr w:type="spellStart"/>
      <w:r w:rsidRPr="005B466D">
        <w:rPr>
          <w:rFonts w:ascii="Arial" w:hAnsi="Arial" w:cs="Arial"/>
          <w:b/>
          <w:bCs/>
        </w:rPr>
        <w:t>valida</w:t>
      </w:r>
      <w:proofErr w:type="spellEnd"/>
    </w:p>
    <w:p w14:paraId="7E3E09AC" w14:textId="7B865F51" w:rsidR="009B3DA8" w:rsidRPr="00845192" w:rsidRDefault="00DE1AF4" w:rsidP="00254DD4">
      <w:pPr>
        <w:pStyle w:val="Paragrafoelenco"/>
        <w:numPr>
          <w:ilvl w:val="0"/>
          <w:numId w:val="37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Restituisce</w:t>
      </w:r>
      <w:proofErr w:type="spellEnd"/>
      <w:r w:rsidRPr="005B466D">
        <w:rPr>
          <w:rFonts w:ascii="Arial" w:hAnsi="Arial" w:cs="Arial"/>
          <w:b/>
          <w:bCs/>
        </w:rPr>
        <w:t xml:space="preserve"> 1 se </w:t>
      </w:r>
      <w:proofErr w:type="spellStart"/>
      <w:r w:rsidRPr="005B466D">
        <w:rPr>
          <w:rFonts w:ascii="Arial" w:hAnsi="Arial" w:cs="Arial"/>
          <w:b/>
          <w:bCs/>
        </w:rPr>
        <w:t>scaduta</w:t>
      </w:r>
      <w:proofErr w:type="spellEnd"/>
      <w:r w:rsidRPr="005B466D">
        <w:rPr>
          <w:rFonts w:ascii="Arial" w:hAnsi="Arial" w:cs="Arial"/>
          <w:b/>
          <w:bCs/>
        </w:rPr>
        <w:t xml:space="preserve">, 0 </w:t>
      </w:r>
      <w:proofErr w:type="spellStart"/>
      <w:r w:rsidRPr="005B466D">
        <w:rPr>
          <w:rFonts w:ascii="Arial" w:hAnsi="Arial" w:cs="Arial"/>
          <w:b/>
          <w:bCs/>
        </w:rPr>
        <w:t>altrimenti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19CA93B8" w14:textId="32C4D784" w:rsidR="00403DF7" w:rsidRPr="00DE1AF4" w:rsidRDefault="00403DF7" w:rsidP="00403DF7">
      <w:pPr>
        <w:pStyle w:val="Titolo2"/>
        <w:rPr>
          <w:rFonts w:ascii="Arial" w:hAnsi="Arial" w:cs="Arial"/>
          <w:sz w:val="28"/>
          <w:szCs w:val="28"/>
        </w:rPr>
      </w:pPr>
      <w:r w:rsidRPr="00DE1AF4">
        <w:rPr>
          <w:rFonts w:ascii="Arial" w:hAnsi="Arial" w:cs="Arial"/>
          <w:sz w:val="28"/>
          <w:szCs w:val="28"/>
        </w:rPr>
        <w:t xml:space="preserve">File: </w:t>
      </w:r>
      <w:proofErr w:type="spellStart"/>
      <w:proofErr w:type="gramStart"/>
      <w:r w:rsidRPr="00DE1AF4">
        <w:rPr>
          <w:rFonts w:ascii="Arial" w:hAnsi="Arial" w:cs="Arial"/>
          <w:sz w:val="28"/>
          <w:szCs w:val="28"/>
        </w:rPr>
        <w:t>menu</w:t>
      </w:r>
      <w:proofErr w:type="gramEnd"/>
      <w:r w:rsidRPr="00DE1AF4">
        <w:rPr>
          <w:rFonts w:ascii="Arial" w:hAnsi="Arial" w:cs="Arial"/>
          <w:sz w:val="28"/>
          <w:szCs w:val="28"/>
        </w:rPr>
        <w:t>.c</w:t>
      </w:r>
      <w:proofErr w:type="spellEnd"/>
    </w:p>
    <w:p w14:paraId="0B91A8C1" w14:textId="77777777" w:rsidR="00403DF7" w:rsidRPr="00DE1AF4" w:rsidRDefault="00403DF7" w:rsidP="00403DF7">
      <w:pPr>
        <w:pStyle w:val="Titolo3"/>
        <w:rPr>
          <w:rFonts w:ascii="Arial" w:hAnsi="Arial" w:cs="Arial"/>
          <w:sz w:val="26"/>
          <w:szCs w:val="26"/>
        </w:rPr>
      </w:pPr>
      <w:r w:rsidRPr="00DE1AF4">
        <w:rPr>
          <w:rFonts w:ascii="Arial" w:hAnsi="Arial" w:cs="Arial"/>
          <w:sz w:val="26"/>
          <w:szCs w:val="26"/>
        </w:rPr>
        <w:t xml:space="preserve">1. </w:t>
      </w:r>
      <w:proofErr w:type="spellStart"/>
      <w:r w:rsidRPr="00DE1AF4">
        <w:rPr>
          <w:rFonts w:ascii="Arial" w:hAnsi="Arial" w:cs="Arial"/>
          <w:sz w:val="26"/>
          <w:szCs w:val="26"/>
        </w:rPr>
        <w:t>Specifiche</w:t>
      </w:r>
      <w:proofErr w:type="spellEnd"/>
      <w:r w:rsidRPr="00DE1AF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E1AF4">
        <w:rPr>
          <w:rFonts w:ascii="Arial" w:hAnsi="Arial" w:cs="Arial"/>
          <w:sz w:val="26"/>
          <w:szCs w:val="26"/>
        </w:rPr>
        <w:t>Sintattiche</w:t>
      </w:r>
      <w:proofErr w:type="spellEnd"/>
    </w:p>
    <w:p w14:paraId="1B91F0EE" w14:textId="6DFFF454" w:rsidR="00004FB5" w:rsidRPr="0013501F" w:rsidRDefault="00403DF7" w:rsidP="009B3DA8">
      <w:pPr>
        <w:pStyle w:val="Puntoelenco"/>
        <w:tabs>
          <w:tab w:val="clear" w:pos="360"/>
        </w:tabs>
        <w:rPr>
          <w:rFonts w:ascii="Arial" w:hAnsi="Arial" w:cs="Arial"/>
          <w:b/>
          <w:bCs/>
        </w:rPr>
      </w:pPr>
      <w:r w:rsidRPr="0013501F">
        <w:rPr>
          <w:rFonts w:ascii="Arial" w:hAnsi="Arial" w:cs="Arial"/>
          <w:b/>
          <w:bCs/>
        </w:rPr>
        <w:t xml:space="preserve">Include di: </w:t>
      </w:r>
      <w:proofErr w:type="spellStart"/>
      <w:r w:rsidR="009B3DA8" w:rsidRPr="0013501F">
        <w:rPr>
          <w:rFonts w:ascii="Arial" w:hAnsi="Arial" w:cs="Arial"/>
          <w:b/>
          <w:bCs/>
        </w:rPr>
        <w:t>stdio.h</w:t>
      </w:r>
      <w:proofErr w:type="spellEnd"/>
      <w:r w:rsidR="009B3DA8" w:rsidRPr="0013501F">
        <w:rPr>
          <w:rFonts w:ascii="Arial" w:hAnsi="Arial" w:cs="Arial"/>
          <w:b/>
          <w:bCs/>
        </w:rPr>
        <w:t xml:space="preserve">, </w:t>
      </w:r>
      <w:proofErr w:type="spellStart"/>
      <w:r w:rsidR="009B3DA8" w:rsidRPr="0013501F">
        <w:rPr>
          <w:rFonts w:ascii="Arial" w:hAnsi="Arial" w:cs="Arial"/>
          <w:b/>
          <w:bCs/>
        </w:rPr>
        <w:t>stdlib.h</w:t>
      </w:r>
      <w:proofErr w:type="spellEnd"/>
      <w:r w:rsidR="009B3DA8" w:rsidRPr="0013501F">
        <w:rPr>
          <w:rFonts w:ascii="Arial" w:hAnsi="Arial" w:cs="Arial"/>
          <w:b/>
          <w:bCs/>
        </w:rPr>
        <w:t xml:space="preserve">, </w:t>
      </w:r>
      <w:proofErr w:type="spellStart"/>
      <w:r w:rsidRPr="0013501F">
        <w:rPr>
          <w:rFonts w:ascii="Arial" w:hAnsi="Arial" w:cs="Arial"/>
          <w:b/>
          <w:bCs/>
        </w:rPr>
        <w:t>abbonamento.h</w:t>
      </w:r>
      <w:proofErr w:type="spellEnd"/>
      <w:r w:rsidRPr="0013501F">
        <w:rPr>
          <w:rFonts w:ascii="Arial" w:hAnsi="Arial" w:cs="Arial"/>
          <w:b/>
          <w:bCs/>
        </w:rPr>
        <w:t xml:space="preserve">, </w:t>
      </w:r>
      <w:proofErr w:type="spellStart"/>
      <w:r w:rsidRPr="0013501F">
        <w:rPr>
          <w:rFonts w:ascii="Arial" w:hAnsi="Arial" w:cs="Arial"/>
          <w:b/>
          <w:bCs/>
        </w:rPr>
        <w:t>data.h</w:t>
      </w:r>
      <w:proofErr w:type="spellEnd"/>
      <w:r w:rsidRPr="0013501F">
        <w:rPr>
          <w:rFonts w:ascii="Arial" w:hAnsi="Arial" w:cs="Arial"/>
          <w:b/>
          <w:bCs/>
        </w:rPr>
        <w:t xml:space="preserve">, </w:t>
      </w:r>
      <w:proofErr w:type="spellStart"/>
      <w:r w:rsidRPr="0013501F">
        <w:rPr>
          <w:rFonts w:ascii="Arial" w:hAnsi="Arial" w:cs="Arial"/>
          <w:b/>
          <w:bCs/>
        </w:rPr>
        <w:t>util.h</w:t>
      </w:r>
      <w:proofErr w:type="spellEnd"/>
      <w:r w:rsidRPr="0013501F">
        <w:rPr>
          <w:rFonts w:ascii="Arial" w:hAnsi="Arial" w:cs="Arial"/>
          <w:b/>
          <w:bCs/>
        </w:rPr>
        <w:t>,</w:t>
      </w:r>
      <w:r w:rsidR="009B3DA8" w:rsidRPr="0013501F">
        <w:rPr>
          <w:rFonts w:ascii="Arial" w:hAnsi="Arial" w:cs="Arial"/>
          <w:b/>
          <w:bCs/>
        </w:rPr>
        <w:t xml:space="preserve"> </w:t>
      </w:r>
      <w:proofErr w:type="spellStart"/>
      <w:r w:rsidR="00254DD4" w:rsidRPr="0013501F">
        <w:rPr>
          <w:rFonts w:ascii="Arial" w:hAnsi="Arial" w:cs="Arial"/>
          <w:b/>
          <w:bCs/>
        </w:rPr>
        <w:t>menu.h</w:t>
      </w:r>
      <w:proofErr w:type="spellEnd"/>
      <w:r w:rsidR="00254DD4" w:rsidRPr="0013501F">
        <w:rPr>
          <w:rFonts w:ascii="Arial" w:hAnsi="Arial" w:cs="Arial"/>
          <w:b/>
          <w:bCs/>
        </w:rPr>
        <w:t xml:space="preserve">, </w:t>
      </w:r>
    </w:p>
    <w:p w14:paraId="1DEB7B23" w14:textId="77777777" w:rsidR="00403DF7" w:rsidRPr="0013501F" w:rsidRDefault="00403DF7" w:rsidP="00403DF7">
      <w:pPr>
        <w:pStyle w:val="Puntoelenco"/>
        <w:tabs>
          <w:tab w:val="clear" w:pos="360"/>
        </w:tabs>
        <w:rPr>
          <w:rFonts w:ascii="Arial" w:hAnsi="Arial" w:cs="Arial"/>
          <w:b/>
          <w:bCs/>
        </w:rPr>
      </w:pPr>
      <w:proofErr w:type="spellStart"/>
      <w:r w:rsidRPr="0013501F">
        <w:rPr>
          <w:rFonts w:ascii="Arial" w:hAnsi="Arial" w:cs="Arial"/>
          <w:b/>
          <w:bCs/>
        </w:rPr>
        <w:t>Definizioni</w:t>
      </w:r>
      <w:proofErr w:type="spellEnd"/>
      <w:r w:rsidRPr="0013501F">
        <w:rPr>
          <w:rFonts w:ascii="Arial" w:hAnsi="Arial" w:cs="Arial"/>
          <w:b/>
          <w:bCs/>
        </w:rPr>
        <w:t xml:space="preserve"> di macro per </w:t>
      </w:r>
      <w:proofErr w:type="spellStart"/>
      <w:r w:rsidRPr="0013501F">
        <w:rPr>
          <w:rFonts w:ascii="Arial" w:hAnsi="Arial" w:cs="Arial"/>
          <w:b/>
          <w:bCs/>
        </w:rPr>
        <w:t>colori</w:t>
      </w:r>
      <w:proofErr w:type="spellEnd"/>
      <w:r w:rsidRPr="0013501F">
        <w:rPr>
          <w:rFonts w:ascii="Arial" w:hAnsi="Arial" w:cs="Arial"/>
          <w:b/>
          <w:bCs/>
        </w:rPr>
        <w:t xml:space="preserve"> ANSI</w:t>
      </w:r>
    </w:p>
    <w:p w14:paraId="6DDFB0A0" w14:textId="77777777" w:rsidR="00403DF7" w:rsidRPr="0013501F" w:rsidRDefault="00403DF7" w:rsidP="00403DF7">
      <w:pPr>
        <w:pStyle w:val="Puntoelenco"/>
        <w:tabs>
          <w:tab w:val="clear" w:pos="360"/>
        </w:tabs>
        <w:rPr>
          <w:rFonts w:ascii="Arial" w:hAnsi="Arial" w:cs="Arial"/>
          <w:b/>
          <w:bCs/>
        </w:rPr>
      </w:pPr>
      <w:proofErr w:type="spellStart"/>
      <w:r w:rsidRPr="0013501F">
        <w:rPr>
          <w:rFonts w:ascii="Arial" w:hAnsi="Arial" w:cs="Arial"/>
          <w:b/>
          <w:bCs/>
        </w:rPr>
        <w:t>Funzione</w:t>
      </w:r>
      <w:proofErr w:type="spellEnd"/>
      <w:r w:rsidRPr="0013501F">
        <w:rPr>
          <w:rFonts w:ascii="Arial" w:hAnsi="Arial" w:cs="Arial"/>
          <w:b/>
          <w:bCs/>
        </w:rPr>
        <w:t xml:space="preserve">: </w:t>
      </w:r>
      <w:proofErr w:type="spellStart"/>
      <w:r w:rsidRPr="0013501F">
        <w:rPr>
          <w:rFonts w:ascii="Arial" w:hAnsi="Arial" w:cs="Arial"/>
          <w:b/>
          <w:bCs/>
        </w:rPr>
        <w:t>gestione_</w:t>
      </w:r>
      <w:proofErr w:type="gramStart"/>
      <w:r w:rsidRPr="0013501F">
        <w:rPr>
          <w:rFonts w:ascii="Arial" w:hAnsi="Arial" w:cs="Arial"/>
          <w:b/>
          <w:bCs/>
        </w:rPr>
        <w:t>abbonamenti</w:t>
      </w:r>
      <w:proofErr w:type="spellEnd"/>
      <w:r w:rsidRPr="0013501F">
        <w:rPr>
          <w:rFonts w:ascii="Arial" w:hAnsi="Arial" w:cs="Arial"/>
          <w:b/>
          <w:bCs/>
        </w:rPr>
        <w:t>(</w:t>
      </w:r>
      <w:proofErr w:type="gramEnd"/>
      <w:r w:rsidRPr="0013501F">
        <w:rPr>
          <w:rFonts w:ascii="Arial" w:hAnsi="Arial" w:cs="Arial"/>
          <w:b/>
          <w:bCs/>
        </w:rPr>
        <w:t xml:space="preserve">) con </w:t>
      </w:r>
      <w:proofErr w:type="spellStart"/>
      <w:r w:rsidRPr="0013501F">
        <w:rPr>
          <w:rFonts w:ascii="Arial" w:hAnsi="Arial" w:cs="Arial"/>
          <w:b/>
          <w:bCs/>
        </w:rPr>
        <w:t>ciclo</w:t>
      </w:r>
      <w:proofErr w:type="spellEnd"/>
      <w:r w:rsidRPr="0013501F">
        <w:rPr>
          <w:rFonts w:ascii="Arial" w:hAnsi="Arial" w:cs="Arial"/>
          <w:b/>
          <w:bCs/>
        </w:rPr>
        <w:t xml:space="preserve"> switch </w:t>
      </w:r>
      <w:proofErr w:type="spellStart"/>
      <w:r w:rsidRPr="0013501F">
        <w:rPr>
          <w:rFonts w:ascii="Arial" w:hAnsi="Arial" w:cs="Arial"/>
          <w:b/>
          <w:bCs/>
        </w:rPr>
        <w:t>basato</w:t>
      </w:r>
      <w:proofErr w:type="spellEnd"/>
      <w:r w:rsidRPr="0013501F">
        <w:rPr>
          <w:rFonts w:ascii="Arial" w:hAnsi="Arial" w:cs="Arial"/>
          <w:b/>
          <w:bCs/>
        </w:rPr>
        <w:t xml:space="preserve"> </w:t>
      </w:r>
      <w:proofErr w:type="spellStart"/>
      <w:r w:rsidRPr="0013501F">
        <w:rPr>
          <w:rFonts w:ascii="Arial" w:hAnsi="Arial" w:cs="Arial"/>
          <w:b/>
          <w:bCs/>
        </w:rPr>
        <w:t>su</w:t>
      </w:r>
      <w:proofErr w:type="spellEnd"/>
      <w:r w:rsidRPr="0013501F">
        <w:rPr>
          <w:rFonts w:ascii="Arial" w:hAnsi="Arial" w:cs="Arial"/>
          <w:b/>
          <w:bCs/>
        </w:rPr>
        <w:t xml:space="preserve"> input </w:t>
      </w:r>
      <w:proofErr w:type="spellStart"/>
      <w:r w:rsidRPr="0013501F">
        <w:rPr>
          <w:rFonts w:ascii="Arial" w:hAnsi="Arial" w:cs="Arial"/>
          <w:b/>
          <w:bCs/>
        </w:rPr>
        <w:t>utente</w:t>
      </w:r>
      <w:proofErr w:type="spellEnd"/>
      <w:r w:rsidRPr="0013501F">
        <w:rPr>
          <w:rFonts w:ascii="Arial" w:hAnsi="Arial" w:cs="Arial"/>
          <w:b/>
          <w:bCs/>
        </w:rPr>
        <w:t>.</w:t>
      </w:r>
    </w:p>
    <w:p w14:paraId="35A3EBEE" w14:textId="14DA8AD2" w:rsidR="00254DD4" w:rsidRPr="0013501F" w:rsidRDefault="00254DD4" w:rsidP="00254DD4">
      <w:pPr>
        <w:pStyle w:val="Puntoelenco"/>
        <w:tabs>
          <w:tab w:val="clear" w:pos="360"/>
        </w:tabs>
        <w:rPr>
          <w:rFonts w:ascii="Arial" w:hAnsi="Arial" w:cs="Arial"/>
          <w:b/>
          <w:bCs/>
        </w:rPr>
      </w:pPr>
      <w:proofErr w:type="spellStart"/>
      <w:r w:rsidRPr="0013501F">
        <w:rPr>
          <w:rFonts w:ascii="Arial" w:hAnsi="Arial" w:cs="Arial"/>
          <w:b/>
          <w:bCs/>
        </w:rPr>
        <w:t>Funzioni</w:t>
      </w:r>
      <w:proofErr w:type="spellEnd"/>
      <w:r w:rsidRPr="0013501F">
        <w:rPr>
          <w:rFonts w:ascii="Arial" w:hAnsi="Arial" w:cs="Arial"/>
          <w:b/>
          <w:bCs/>
        </w:rPr>
        <w:t xml:space="preserve">: </w:t>
      </w:r>
      <w:proofErr w:type="spellStart"/>
      <w:r w:rsidRPr="0013501F">
        <w:rPr>
          <w:rFonts w:ascii="Arial" w:hAnsi="Arial" w:cs="Arial"/>
          <w:b/>
          <w:bCs/>
        </w:rPr>
        <w:t>menu_</w:t>
      </w:r>
      <w:proofErr w:type="gramStart"/>
      <w:r w:rsidRPr="0013501F">
        <w:rPr>
          <w:rFonts w:ascii="Arial" w:hAnsi="Arial" w:cs="Arial"/>
          <w:b/>
          <w:bCs/>
        </w:rPr>
        <w:t>iniziale</w:t>
      </w:r>
      <w:proofErr w:type="spellEnd"/>
      <w:r w:rsidRPr="0013501F">
        <w:rPr>
          <w:rFonts w:ascii="Arial" w:hAnsi="Arial" w:cs="Arial"/>
          <w:b/>
          <w:bCs/>
        </w:rPr>
        <w:t>(</w:t>
      </w:r>
      <w:proofErr w:type="gramEnd"/>
      <w:r w:rsidRPr="0013501F">
        <w:rPr>
          <w:rFonts w:ascii="Arial" w:hAnsi="Arial" w:cs="Arial"/>
          <w:b/>
          <w:bCs/>
        </w:rPr>
        <w:t xml:space="preserve">), </w:t>
      </w:r>
      <w:proofErr w:type="spellStart"/>
      <w:r w:rsidRPr="0013501F">
        <w:rPr>
          <w:rFonts w:ascii="Arial" w:hAnsi="Arial" w:cs="Arial"/>
          <w:b/>
          <w:bCs/>
        </w:rPr>
        <w:t>menu_</w:t>
      </w:r>
      <w:proofErr w:type="gramStart"/>
      <w:r w:rsidRPr="0013501F">
        <w:rPr>
          <w:rFonts w:ascii="Arial" w:hAnsi="Arial" w:cs="Arial"/>
          <w:b/>
          <w:bCs/>
        </w:rPr>
        <w:t>gestore</w:t>
      </w:r>
      <w:proofErr w:type="spellEnd"/>
      <w:r w:rsidRPr="0013501F">
        <w:rPr>
          <w:rFonts w:ascii="Arial" w:hAnsi="Arial" w:cs="Arial"/>
          <w:b/>
          <w:bCs/>
        </w:rPr>
        <w:t>(</w:t>
      </w:r>
      <w:proofErr w:type="gramEnd"/>
      <w:r w:rsidRPr="0013501F">
        <w:rPr>
          <w:rFonts w:ascii="Arial" w:hAnsi="Arial" w:cs="Arial"/>
          <w:b/>
          <w:bCs/>
        </w:rPr>
        <w:t xml:space="preserve">), </w:t>
      </w:r>
      <w:proofErr w:type="spellStart"/>
      <w:r w:rsidRPr="0013501F">
        <w:rPr>
          <w:rFonts w:ascii="Arial" w:hAnsi="Arial" w:cs="Arial"/>
          <w:b/>
          <w:bCs/>
        </w:rPr>
        <w:t>menu_</w:t>
      </w:r>
      <w:proofErr w:type="gramStart"/>
      <w:r w:rsidRPr="0013501F">
        <w:rPr>
          <w:rFonts w:ascii="Arial" w:hAnsi="Arial" w:cs="Arial"/>
          <w:b/>
          <w:bCs/>
        </w:rPr>
        <w:t>cliente</w:t>
      </w:r>
      <w:proofErr w:type="spellEnd"/>
      <w:r w:rsidRPr="0013501F">
        <w:rPr>
          <w:rFonts w:ascii="Arial" w:hAnsi="Arial" w:cs="Arial"/>
          <w:b/>
          <w:bCs/>
        </w:rPr>
        <w:t>(</w:t>
      </w:r>
      <w:proofErr w:type="gramEnd"/>
      <w:r w:rsidRPr="0013501F">
        <w:rPr>
          <w:rFonts w:ascii="Arial" w:hAnsi="Arial" w:cs="Arial"/>
          <w:b/>
          <w:bCs/>
        </w:rPr>
        <w:t>)</w:t>
      </w:r>
    </w:p>
    <w:p w14:paraId="3987CBD5" w14:textId="77777777" w:rsidR="00403DF7" w:rsidRPr="00DE1AF4" w:rsidRDefault="00403DF7" w:rsidP="00403DF7">
      <w:pPr>
        <w:pStyle w:val="Titolo3"/>
        <w:rPr>
          <w:rFonts w:ascii="Arial" w:hAnsi="Arial" w:cs="Arial"/>
          <w:sz w:val="26"/>
          <w:szCs w:val="26"/>
        </w:rPr>
      </w:pPr>
      <w:r w:rsidRPr="00DE1AF4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DE1AF4">
        <w:rPr>
          <w:rFonts w:ascii="Arial" w:hAnsi="Arial" w:cs="Arial"/>
          <w:sz w:val="26"/>
          <w:szCs w:val="26"/>
        </w:rPr>
        <w:t>Specifiche</w:t>
      </w:r>
      <w:proofErr w:type="spellEnd"/>
      <w:r w:rsidRPr="00DE1AF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E1AF4">
        <w:rPr>
          <w:rFonts w:ascii="Arial" w:hAnsi="Arial" w:cs="Arial"/>
          <w:sz w:val="26"/>
          <w:szCs w:val="26"/>
        </w:rPr>
        <w:t>Semantiche</w:t>
      </w:r>
      <w:proofErr w:type="spellEnd"/>
    </w:p>
    <w:p w14:paraId="37B294BC" w14:textId="6E693AC7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DE1AF4">
        <w:rPr>
          <w:rFonts w:ascii="Arial" w:hAnsi="Arial" w:cs="Arial"/>
        </w:rPr>
        <w:t>enu_</w:t>
      </w:r>
      <w:proofErr w:type="gramStart"/>
      <w:r>
        <w:rPr>
          <w:rFonts w:ascii="Arial" w:hAnsi="Arial" w:cs="Arial"/>
        </w:rPr>
        <w:t>I</w:t>
      </w:r>
      <w:r w:rsidRPr="00DE1AF4">
        <w:rPr>
          <w:rFonts w:ascii="Arial" w:hAnsi="Arial" w:cs="Arial"/>
        </w:rPr>
        <w:t>niziale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900C2A4" w14:textId="77777777" w:rsidR="00DE1AF4" w:rsidRPr="005B466D" w:rsidRDefault="00DE1AF4" w:rsidP="00897E4F">
      <w:pPr>
        <w:pStyle w:val="Paragrafoelenco"/>
        <w:numPr>
          <w:ilvl w:val="0"/>
          <w:numId w:val="38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void </w:t>
      </w:r>
      <w:proofErr w:type="spellStart"/>
      <w:r w:rsidRPr="005B466D">
        <w:rPr>
          <w:rFonts w:ascii="Arial" w:hAnsi="Arial" w:cs="Arial"/>
          <w:b/>
          <w:bCs/>
        </w:rPr>
        <w:t>menu_</w:t>
      </w:r>
      <w:proofErr w:type="gramStart"/>
      <w:r w:rsidRPr="005B466D">
        <w:rPr>
          <w:rFonts w:ascii="Arial" w:hAnsi="Arial" w:cs="Arial"/>
          <w:b/>
          <w:bCs/>
        </w:rPr>
        <w:t>iniziale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0D37FF53" w14:textId="77777777" w:rsidR="00DE1AF4" w:rsidRPr="005B466D" w:rsidRDefault="00DE1AF4" w:rsidP="00897E4F">
      <w:pPr>
        <w:pStyle w:val="Paragrafoelenco"/>
        <w:numPr>
          <w:ilvl w:val="0"/>
          <w:numId w:val="38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Stampa il menu </w:t>
      </w:r>
      <w:proofErr w:type="spellStart"/>
      <w:r w:rsidRPr="005B466D">
        <w:rPr>
          <w:rFonts w:ascii="Arial" w:hAnsi="Arial" w:cs="Arial"/>
          <w:b/>
          <w:bCs/>
        </w:rPr>
        <w:t>principale</w:t>
      </w:r>
      <w:proofErr w:type="spellEnd"/>
      <w:r w:rsidRPr="005B466D">
        <w:rPr>
          <w:rFonts w:ascii="Arial" w:hAnsi="Arial" w:cs="Arial"/>
          <w:b/>
          <w:bCs/>
        </w:rPr>
        <w:t xml:space="preserve"> con </w:t>
      </w:r>
      <w:proofErr w:type="spellStart"/>
      <w:r w:rsidRPr="005B466D">
        <w:rPr>
          <w:rFonts w:ascii="Arial" w:hAnsi="Arial" w:cs="Arial"/>
          <w:b/>
          <w:bCs/>
        </w:rPr>
        <w:t>opzioni</w:t>
      </w:r>
      <w:proofErr w:type="spellEnd"/>
      <w:r w:rsidRPr="005B466D">
        <w:rPr>
          <w:rFonts w:ascii="Arial" w:hAnsi="Arial" w:cs="Arial"/>
          <w:b/>
          <w:bCs/>
        </w:rPr>
        <w:t xml:space="preserve"> per </w:t>
      </w:r>
      <w:proofErr w:type="spellStart"/>
      <w:r w:rsidRPr="005B466D">
        <w:rPr>
          <w:rFonts w:ascii="Arial" w:hAnsi="Arial" w:cs="Arial"/>
          <w:b/>
          <w:bCs/>
        </w:rPr>
        <w:t>utente</w:t>
      </w:r>
      <w:proofErr w:type="spellEnd"/>
      <w:r w:rsidRPr="005B466D">
        <w:rPr>
          <w:rFonts w:ascii="Arial" w:hAnsi="Arial" w:cs="Arial"/>
          <w:b/>
          <w:bCs/>
        </w:rPr>
        <w:t xml:space="preserve"> e </w:t>
      </w:r>
      <w:proofErr w:type="spellStart"/>
      <w:r w:rsidRPr="005B466D">
        <w:rPr>
          <w:rFonts w:ascii="Arial" w:hAnsi="Arial" w:cs="Arial"/>
          <w:b/>
          <w:bCs/>
        </w:rPr>
        <w:t>gestore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384ABC4A" w14:textId="77777777" w:rsidR="00DE1AF4" w:rsidRPr="005B466D" w:rsidRDefault="00DE1AF4" w:rsidP="00897E4F">
      <w:pPr>
        <w:pStyle w:val="Paragrafoelenco"/>
        <w:numPr>
          <w:ilvl w:val="0"/>
          <w:numId w:val="38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Nessuna</w:t>
      </w:r>
      <w:proofErr w:type="spellEnd"/>
    </w:p>
    <w:p w14:paraId="26263202" w14:textId="77777777" w:rsidR="00DE1AF4" w:rsidRPr="005B466D" w:rsidRDefault="00DE1AF4" w:rsidP="00897E4F">
      <w:pPr>
        <w:pStyle w:val="Paragrafoelenco"/>
        <w:numPr>
          <w:ilvl w:val="0"/>
          <w:numId w:val="38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Il menu </w:t>
      </w:r>
      <w:proofErr w:type="spellStart"/>
      <w:r w:rsidRPr="005B466D">
        <w:rPr>
          <w:rFonts w:ascii="Arial" w:hAnsi="Arial" w:cs="Arial"/>
          <w:b/>
          <w:bCs/>
        </w:rPr>
        <w:t>viene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visualizzato</w:t>
      </w:r>
      <w:proofErr w:type="spellEnd"/>
      <w:r w:rsidRPr="005B466D">
        <w:rPr>
          <w:rFonts w:ascii="Arial" w:hAnsi="Arial" w:cs="Arial"/>
          <w:b/>
          <w:bCs/>
        </w:rPr>
        <w:t xml:space="preserve"> a </w:t>
      </w:r>
      <w:proofErr w:type="spellStart"/>
      <w:r w:rsidRPr="005B466D">
        <w:rPr>
          <w:rFonts w:ascii="Arial" w:hAnsi="Arial" w:cs="Arial"/>
          <w:b/>
          <w:bCs/>
        </w:rPr>
        <w:t>schermo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22594960" w14:textId="77777777" w:rsidR="00DE1AF4" w:rsidRPr="00DE1AF4" w:rsidRDefault="00DE1AF4" w:rsidP="00DE1AF4">
      <w:pPr>
        <w:rPr>
          <w:rFonts w:ascii="Arial" w:hAnsi="Arial" w:cs="Arial"/>
        </w:rPr>
      </w:pPr>
    </w:p>
    <w:p w14:paraId="5660A8C3" w14:textId="0D4F02E2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DE1AF4">
        <w:rPr>
          <w:rFonts w:ascii="Arial" w:hAnsi="Arial" w:cs="Arial"/>
        </w:rPr>
        <w:t>enu_</w:t>
      </w:r>
      <w:proofErr w:type="gramStart"/>
      <w:r>
        <w:rPr>
          <w:rFonts w:ascii="Arial" w:hAnsi="Arial" w:cs="Arial"/>
        </w:rPr>
        <w:t>G</w:t>
      </w:r>
      <w:r w:rsidRPr="00DE1AF4">
        <w:rPr>
          <w:rFonts w:ascii="Arial" w:hAnsi="Arial" w:cs="Arial"/>
        </w:rPr>
        <w:t>estore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5372638" w14:textId="77777777" w:rsidR="00DE1AF4" w:rsidRPr="005B466D" w:rsidRDefault="00DE1AF4" w:rsidP="00897E4F">
      <w:pPr>
        <w:pStyle w:val="Paragrafoelenco"/>
        <w:numPr>
          <w:ilvl w:val="0"/>
          <w:numId w:val="39"/>
        </w:numPr>
        <w:ind w:left="360"/>
        <w:rPr>
          <w:rFonts w:ascii="Arial" w:hAnsi="Arial" w:cs="Arial"/>
          <w:b/>
          <w:bCs/>
        </w:rPr>
      </w:pPr>
      <w:r w:rsidRPr="005B466D">
        <w:rPr>
          <w:rFonts w:ascii="Arial" w:hAnsi="Arial" w:cs="Arial"/>
          <w:b/>
          <w:bCs/>
        </w:rPr>
        <w:t xml:space="preserve">Sintassi: void </w:t>
      </w:r>
      <w:proofErr w:type="spellStart"/>
      <w:r w:rsidRPr="005B466D">
        <w:rPr>
          <w:rFonts w:ascii="Arial" w:hAnsi="Arial" w:cs="Arial"/>
          <w:b/>
          <w:bCs/>
        </w:rPr>
        <w:t>menu_</w:t>
      </w:r>
      <w:proofErr w:type="gramStart"/>
      <w:r w:rsidRPr="005B466D">
        <w:rPr>
          <w:rFonts w:ascii="Arial" w:hAnsi="Arial" w:cs="Arial"/>
          <w:b/>
          <w:bCs/>
        </w:rPr>
        <w:t>gestore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3FC202F8" w14:textId="776CD750" w:rsidR="00DE1AF4" w:rsidRPr="005B466D" w:rsidRDefault="00DE1AF4" w:rsidP="00897E4F">
      <w:pPr>
        <w:pStyle w:val="Paragrafoelenco"/>
        <w:numPr>
          <w:ilvl w:val="0"/>
          <w:numId w:val="3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="0081589E" w:rsidRPr="005B466D">
        <w:rPr>
          <w:rFonts w:ascii="Arial" w:hAnsi="Arial" w:cs="Arial"/>
          <w:b/>
          <w:bCs/>
        </w:rPr>
        <w:t>Mostra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le </w:t>
      </w:r>
      <w:proofErr w:type="spellStart"/>
      <w:r w:rsidR="0081589E" w:rsidRPr="005B466D">
        <w:rPr>
          <w:rFonts w:ascii="Arial" w:hAnsi="Arial" w:cs="Arial"/>
          <w:b/>
          <w:bCs/>
        </w:rPr>
        <w:t>opzioni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disponibili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per </w:t>
      </w:r>
      <w:proofErr w:type="spellStart"/>
      <w:r w:rsidR="0081589E" w:rsidRPr="005B466D">
        <w:rPr>
          <w:rFonts w:ascii="Arial" w:hAnsi="Arial" w:cs="Arial"/>
          <w:b/>
          <w:bCs/>
        </w:rPr>
        <w:t>l’amministratore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(</w:t>
      </w:r>
      <w:proofErr w:type="spellStart"/>
      <w:r w:rsidR="0081589E" w:rsidRPr="005B466D">
        <w:rPr>
          <w:rFonts w:ascii="Arial" w:hAnsi="Arial" w:cs="Arial"/>
          <w:b/>
          <w:bCs/>
        </w:rPr>
        <w:t>gestione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abbonamenti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gestione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lezioni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ecc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.) e ne </w:t>
      </w:r>
      <w:proofErr w:type="spellStart"/>
      <w:r w:rsidR="0081589E" w:rsidRPr="005B466D">
        <w:rPr>
          <w:rFonts w:ascii="Arial" w:hAnsi="Arial" w:cs="Arial"/>
          <w:b/>
          <w:bCs/>
        </w:rPr>
        <w:t>gestisce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l'esecuzione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10F8A8A8" w14:textId="3037F1E3" w:rsidR="00DE1AF4" w:rsidRPr="005B466D" w:rsidRDefault="00DE1AF4" w:rsidP="00897E4F">
      <w:pPr>
        <w:pStyle w:val="Paragrafoelenco"/>
        <w:numPr>
          <w:ilvl w:val="0"/>
          <w:numId w:val="3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="0081589E" w:rsidRPr="005B466D">
        <w:rPr>
          <w:rFonts w:ascii="Arial" w:hAnsi="Arial" w:cs="Arial"/>
          <w:b/>
          <w:bCs/>
        </w:rPr>
        <w:t>L’utente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ha </w:t>
      </w:r>
      <w:proofErr w:type="spellStart"/>
      <w:r w:rsidR="0081589E" w:rsidRPr="005B466D">
        <w:rPr>
          <w:rFonts w:ascii="Arial" w:hAnsi="Arial" w:cs="Arial"/>
          <w:b/>
          <w:bCs/>
        </w:rPr>
        <w:t>scelto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l’opzione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"</w:t>
      </w:r>
      <w:proofErr w:type="spellStart"/>
      <w:r w:rsidR="0081589E" w:rsidRPr="005B466D">
        <w:rPr>
          <w:rFonts w:ascii="Arial" w:hAnsi="Arial" w:cs="Arial"/>
          <w:b/>
          <w:bCs/>
        </w:rPr>
        <w:t>gestore</w:t>
      </w:r>
      <w:proofErr w:type="spellEnd"/>
      <w:r w:rsidR="0081589E" w:rsidRPr="005B466D">
        <w:rPr>
          <w:rFonts w:ascii="Arial" w:hAnsi="Arial" w:cs="Arial"/>
          <w:b/>
          <w:bCs/>
        </w:rPr>
        <w:t>".</w:t>
      </w:r>
    </w:p>
    <w:p w14:paraId="2E6AF03A" w14:textId="77777777" w:rsidR="00DE1AF4" w:rsidRPr="005B466D" w:rsidRDefault="00DE1AF4" w:rsidP="00897E4F">
      <w:pPr>
        <w:pStyle w:val="Paragrafoelenco"/>
        <w:numPr>
          <w:ilvl w:val="0"/>
          <w:numId w:val="39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Attiva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funzioni</w:t>
      </w:r>
      <w:proofErr w:type="spellEnd"/>
      <w:r w:rsidRPr="005B466D">
        <w:rPr>
          <w:rFonts w:ascii="Arial" w:hAnsi="Arial" w:cs="Arial"/>
          <w:b/>
          <w:bCs/>
        </w:rPr>
        <w:t xml:space="preserve"> relative </w:t>
      </w:r>
      <w:proofErr w:type="spellStart"/>
      <w:r w:rsidRPr="005B466D">
        <w:rPr>
          <w:rFonts w:ascii="Arial" w:hAnsi="Arial" w:cs="Arial"/>
          <w:b/>
          <w:bCs/>
        </w:rPr>
        <w:t>alla</w:t>
      </w:r>
      <w:proofErr w:type="spellEnd"/>
      <w:r w:rsidRPr="005B466D">
        <w:rPr>
          <w:rFonts w:ascii="Arial" w:hAnsi="Arial" w:cs="Arial"/>
          <w:b/>
          <w:bCs/>
        </w:rPr>
        <w:t xml:space="preserve"> </w:t>
      </w:r>
      <w:proofErr w:type="spellStart"/>
      <w:r w:rsidRPr="005B466D">
        <w:rPr>
          <w:rFonts w:ascii="Arial" w:hAnsi="Arial" w:cs="Arial"/>
          <w:b/>
          <w:bCs/>
        </w:rPr>
        <w:t>gestione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578EA794" w14:textId="77777777" w:rsidR="00DE1AF4" w:rsidRPr="00DE1AF4" w:rsidRDefault="00DE1AF4" w:rsidP="00DE1AF4">
      <w:pPr>
        <w:rPr>
          <w:rFonts w:ascii="Arial" w:hAnsi="Arial" w:cs="Arial"/>
        </w:rPr>
      </w:pPr>
    </w:p>
    <w:p w14:paraId="16BFAFAF" w14:textId="631BEBCA" w:rsidR="00DE1AF4" w:rsidRPr="00DE1AF4" w:rsidRDefault="00DE1AF4" w:rsidP="00DE1AF4">
      <w:pPr>
        <w:pStyle w:val="Titolo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</w:t>
      </w:r>
      <w:r w:rsidRPr="00DE1AF4">
        <w:rPr>
          <w:rFonts w:ascii="Arial" w:hAnsi="Arial" w:cs="Arial"/>
        </w:rPr>
        <w:t>enu_</w:t>
      </w:r>
      <w:proofErr w:type="gramStart"/>
      <w:r>
        <w:rPr>
          <w:rFonts w:ascii="Arial" w:hAnsi="Arial" w:cs="Arial"/>
        </w:rPr>
        <w:t>C</w:t>
      </w:r>
      <w:r w:rsidRPr="00DE1AF4">
        <w:rPr>
          <w:rFonts w:ascii="Arial" w:hAnsi="Arial" w:cs="Arial"/>
        </w:rPr>
        <w:t>liente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52C39B06" w14:textId="77777777" w:rsidR="00DE1AF4" w:rsidRPr="005B466D" w:rsidRDefault="00DE1AF4" w:rsidP="00897E4F">
      <w:pPr>
        <w:pStyle w:val="Paragrafoelenco"/>
        <w:numPr>
          <w:ilvl w:val="0"/>
          <w:numId w:val="40"/>
        </w:numPr>
        <w:ind w:left="360"/>
        <w:rPr>
          <w:rFonts w:ascii="Arial" w:hAnsi="Arial" w:cs="Arial"/>
          <w:b/>
          <w:bCs/>
        </w:rPr>
      </w:pPr>
      <w:r w:rsidRPr="00C04BA7">
        <w:rPr>
          <w:rFonts w:ascii="Arial" w:hAnsi="Arial" w:cs="Arial"/>
          <w:b/>
          <w:bCs/>
        </w:rPr>
        <w:t xml:space="preserve">Sintassi: </w:t>
      </w:r>
      <w:r w:rsidRPr="005B466D">
        <w:rPr>
          <w:rFonts w:ascii="Arial" w:hAnsi="Arial" w:cs="Arial"/>
          <w:b/>
          <w:bCs/>
        </w:rPr>
        <w:t xml:space="preserve">void </w:t>
      </w:r>
      <w:proofErr w:type="spellStart"/>
      <w:r w:rsidRPr="005B466D">
        <w:rPr>
          <w:rFonts w:ascii="Arial" w:hAnsi="Arial" w:cs="Arial"/>
          <w:b/>
          <w:bCs/>
        </w:rPr>
        <w:t>menu_</w:t>
      </w:r>
      <w:proofErr w:type="gramStart"/>
      <w:r w:rsidRPr="005B466D">
        <w:rPr>
          <w:rFonts w:ascii="Arial" w:hAnsi="Arial" w:cs="Arial"/>
          <w:b/>
          <w:bCs/>
        </w:rPr>
        <w:t>cliente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351F15D7" w14:textId="77777777" w:rsidR="00DE1AF4" w:rsidRPr="005B466D" w:rsidRDefault="00DE1AF4" w:rsidP="00897E4F">
      <w:pPr>
        <w:pStyle w:val="Paragrafoelenco"/>
        <w:numPr>
          <w:ilvl w:val="0"/>
          <w:numId w:val="4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Semantica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Pr="005B466D">
        <w:rPr>
          <w:rFonts w:ascii="Arial" w:hAnsi="Arial" w:cs="Arial"/>
          <w:b/>
          <w:bCs/>
        </w:rPr>
        <w:t>Mostra</w:t>
      </w:r>
      <w:proofErr w:type="spellEnd"/>
      <w:r w:rsidRPr="005B466D">
        <w:rPr>
          <w:rFonts w:ascii="Arial" w:hAnsi="Arial" w:cs="Arial"/>
          <w:b/>
          <w:bCs/>
        </w:rPr>
        <w:t xml:space="preserve"> il menu per il </w:t>
      </w:r>
      <w:proofErr w:type="spellStart"/>
      <w:r w:rsidRPr="005B466D">
        <w:rPr>
          <w:rFonts w:ascii="Arial" w:hAnsi="Arial" w:cs="Arial"/>
          <w:b/>
          <w:bCs/>
        </w:rPr>
        <w:t>cliente</w:t>
      </w:r>
      <w:proofErr w:type="spellEnd"/>
      <w:r w:rsidRPr="005B466D">
        <w:rPr>
          <w:rFonts w:ascii="Arial" w:hAnsi="Arial" w:cs="Arial"/>
          <w:b/>
          <w:bCs/>
        </w:rPr>
        <w:t>.</w:t>
      </w:r>
    </w:p>
    <w:p w14:paraId="049598B9" w14:textId="0E820558" w:rsidR="00DE1AF4" w:rsidRPr="005B466D" w:rsidRDefault="00DE1AF4" w:rsidP="00897E4F">
      <w:pPr>
        <w:pStyle w:val="Paragrafoelenco"/>
        <w:numPr>
          <w:ilvl w:val="0"/>
          <w:numId w:val="4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Precondizioni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="0081589E" w:rsidRPr="005B466D">
        <w:rPr>
          <w:rFonts w:ascii="Arial" w:hAnsi="Arial" w:cs="Arial"/>
          <w:b/>
          <w:bCs/>
        </w:rPr>
        <w:t>L’utente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ha </w:t>
      </w:r>
      <w:proofErr w:type="spellStart"/>
      <w:r w:rsidR="0081589E" w:rsidRPr="005B466D">
        <w:rPr>
          <w:rFonts w:ascii="Arial" w:hAnsi="Arial" w:cs="Arial"/>
          <w:b/>
          <w:bCs/>
        </w:rPr>
        <w:t>selezionato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"</w:t>
      </w:r>
      <w:proofErr w:type="spellStart"/>
      <w:r w:rsidR="0081589E" w:rsidRPr="005B466D">
        <w:rPr>
          <w:rFonts w:ascii="Arial" w:hAnsi="Arial" w:cs="Arial"/>
          <w:b/>
          <w:bCs/>
        </w:rPr>
        <w:t>cliente</w:t>
      </w:r>
      <w:proofErr w:type="spellEnd"/>
      <w:r w:rsidR="0081589E" w:rsidRPr="005B466D">
        <w:rPr>
          <w:rFonts w:ascii="Arial" w:hAnsi="Arial" w:cs="Arial"/>
          <w:b/>
          <w:bCs/>
        </w:rPr>
        <w:t>".</w:t>
      </w:r>
    </w:p>
    <w:p w14:paraId="0E9A95E3" w14:textId="76DB1757" w:rsidR="00FE5AE4" w:rsidRDefault="00DE1AF4" w:rsidP="00FE5AE4">
      <w:pPr>
        <w:pStyle w:val="Paragrafoelenco"/>
        <w:numPr>
          <w:ilvl w:val="0"/>
          <w:numId w:val="40"/>
        </w:numPr>
        <w:ind w:left="360"/>
        <w:rPr>
          <w:rFonts w:ascii="Arial" w:hAnsi="Arial" w:cs="Arial"/>
          <w:b/>
          <w:bCs/>
        </w:rPr>
      </w:pPr>
      <w:proofErr w:type="spellStart"/>
      <w:r w:rsidRPr="005B466D">
        <w:rPr>
          <w:rFonts w:ascii="Arial" w:hAnsi="Arial" w:cs="Arial"/>
          <w:b/>
          <w:bCs/>
        </w:rPr>
        <w:t>Postcondizioni</w:t>
      </w:r>
      <w:proofErr w:type="spellEnd"/>
      <w:r w:rsidRPr="005B466D">
        <w:rPr>
          <w:rFonts w:ascii="Arial" w:hAnsi="Arial" w:cs="Arial"/>
          <w:b/>
          <w:bCs/>
        </w:rPr>
        <w:t xml:space="preserve">: </w:t>
      </w:r>
      <w:proofErr w:type="spellStart"/>
      <w:r w:rsidR="0081589E" w:rsidRPr="005B466D">
        <w:rPr>
          <w:rFonts w:ascii="Arial" w:hAnsi="Arial" w:cs="Arial"/>
          <w:b/>
          <w:bCs/>
        </w:rPr>
        <w:t>Viene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mostrato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il menu, ma </w:t>
      </w:r>
      <w:proofErr w:type="spellStart"/>
      <w:r w:rsidR="0081589E" w:rsidRPr="005B466D">
        <w:rPr>
          <w:rFonts w:ascii="Arial" w:hAnsi="Arial" w:cs="Arial"/>
          <w:b/>
          <w:bCs/>
        </w:rPr>
        <w:t>nessuna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operazione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effettiva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è </w:t>
      </w:r>
      <w:proofErr w:type="spellStart"/>
      <w:r w:rsidR="0081589E" w:rsidRPr="005B466D">
        <w:rPr>
          <w:rFonts w:ascii="Arial" w:hAnsi="Arial" w:cs="Arial"/>
          <w:b/>
          <w:bCs/>
        </w:rPr>
        <w:t>eseguita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6D854CF1" w14:textId="2DE5B928" w:rsidR="002F592A" w:rsidRDefault="009D3A78" w:rsidP="00DE1AF4">
      <w:pPr>
        <w:pStyle w:val="Titolo2"/>
        <w:rPr>
          <w:rFonts w:ascii="Arial" w:hAnsi="Arial" w:cs="Arial"/>
          <w:sz w:val="28"/>
          <w:szCs w:val="28"/>
        </w:rPr>
      </w:pPr>
      <w:r w:rsidRPr="00DE1AF4">
        <w:rPr>
          <w:rFonts w:ascii="Arial" w:hAnsi="Arial" w:cs="Arial"/>
          <w:sz w:val="28"/>
          <w:szCs w:val="28"/>
        </w:rPr>
        <w:t xml:space="preserve">File: </w:t>
      </w:r>
      <w:proofErr w:type="spellStart"/>
      <w:r>
        <w:rPr>
          <w:rFonts w:ascii="Arial" w:hAnsi="Arial" w:cs="Arial"/>
          <w:sz w:val="28"/>
          <w:szCs w:val="28"/>
        </w:rPr>
        <w:t>abbonamento.c</w:t>
      </w:r>
      <w:proofErr w:type="spellEnd"/>
    </w:p>
    <w:p w14:paraId="6BD46394" w14:textId="77777777" w:rsidR="003C25F4" w:rsidRPr="003C25F4" w:rsidRDefault="002F592A" w:rsidP="003C25F4">
      <w:pPr>
        <w:pStyle w:val="Titolo3"/>
        <w:numPr>
          <w:ilvl w:val="0"/>
          <w:numId w:val="72"/>
        </w:numPr>
        <w:ind w:left="360"/>
        <w:rPr>
          <w:rFonts w:ascii="Arial" w:hAnsi="Arial" w:cs="Arial"/>
          <w:sz w:val="26"/>
          <w:szCs w:val="26"/>
        </w:rPr>
      </w:pPr>
      <w:proofErr w:type="spellStart"/>
      <w:r w:rsidRPr="00EB13FA">
        <w:rPr>
          <w:rFonts w:ascii="Arial" w:hAnsi="Arial" w:cs="Arial"/>
          <w:sz w:val="26"/>
          <w:szCs w:val="26"/>
        </w:rPr>
        <w:t>Specifiche</w:t>
      </w:r>
      <w:proofErr w:type="spellEnd"/>
      <w:r w:rsidRPr="00EB13F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13FA">
        <w:rPr>
          <w:rFonts w:ascii="Arial" w:hAnsi="Arial" w:cs="Arial"/>
          <w:sz w:val="26"/>
          <w:szCs w:val="26"/>
        </w:rPr>
        <w:t>Sintattiche</w:t>
      </w:r>
      <w:proofErr w:type="spellEnd"/>
    </w:p>
    <w:p w14:paraId="26F8AE28" w14:textId="4DFD092B" w:rsidR="003C25F4" w:rsidRPr="003C25F4" w:rsidRDefault="002F592A" w:rsidP="003C25F4">
      <w:pPr>
        <w:pStyle w:val="Titolo3"/>
        <w:numPr>
          <w:ilvl w:val="0"/>
          <w:numId w:val="73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r w:rsidRPr="003C25F4">
        <w:rPr>
          <w:rFonts w:ascii="Arial" w:hAnsi="Arial" w:cs="Arial"/>
          <w:color w:val="000000" w:themeColor="text1"/>
        </w:rPr>
        <w:t xml:space="preserve">Include di: </w:t>
      </w:r>
      <w:proofErr w:type="spellStart"/>
      <w:proofErr w:type="gramStart"/>
      <w:r w:rsidRPr="003C25F4">
        <w:rPr>
          <w:rFonts w:ascii="Arial" w:hAnsi="Arial" w:cs="Arial"/>
          <w:color w:val="000000" w:themeColor="text1"/>
        </w:rPr>
        <w:t>abbonamento.h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C25F4">
        <w:rPr>
          <w:rFonts w:ascii="Arial" w:hAnsi="Arial" w:cs="Arial"/>
          <w:color w:val="000000" w:themeColor="text1"/>
        </w:rPr>
        <w:t>stdio</w:t>
      </w:r>
      <w:proofErr w:type="gramEnd"/>
      <w:r w:rsidRPr="003C25F4">
        <w:rPr>
          <w:rFonts w:ascii="Arial" w:hAnsi="Arial" w:cs="Arial"/>
          <w:color w:val="000000" w:themeColor="text1"/>
        </w:rPr>
        <w:t>.h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C25F4">
        <w:rPr>
          <w:rFonts w:ascii="Arial" w:hAnsi="Arial" w:cs="Arial"/>
          <w:color w:val="000000" w:themeColor="text1"/>
        </w:rPr>
        <w:t>stdlib.h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C25F4">
        <w:rPr>
          <w:rFonts w:ascii="Arial" w:hAnsi="Arial" w:cs="Arial"/>
          <w:color w:val="000000" w:themeColor="text1"/>
        </w:rPr>
        <w:t>string.h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C25F4">
        <w:rPr>
          <w:rFonts w:ascii="Arial" w:hAnsi="Arial" w:cs="Arial"/>
          <w:color w:val="000000" w:themeColor="text1"/>
        </w:rPr>
        <w:t>data.h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C25F4">
        <w:rPr>
          <w:rFonts w:ascii="Arial" w:hAnsi="Arial" w:cs="Arial"/>
          <w:color w:val="000000" w:themeColor="text1"/>
        </w:rPr>
        <w:t>file.h</w:t>
      </w:r>
      <w:proofErr w:type="spellEnd"/>
    </w:p>
    <w:p w14:paraId="68A9FBE5" w14:textId="019ABBB1" w:rsidR="002F592A" w:rsidRPr="003C25F4" w:rsidRDefault="002F592A" w:rsidP="003C25F4">
      <w:pPr>
        <w:pStyle w:val="Titolo3"/>
        <w:numPr>
          <w:ilvl w:val="0"/>
          <w:numId w:val="73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proofErr w:type="spellStart"/>
      <w:r w:rsidRPr="003C25F4">
        <w:rPr>
          <w:rFonts w:ascii="Arial" w:hAnsi="Arial" w:cs="Arial"/>
          <w:color w:val="000000" w:themeColor="text1"/>
        </w:rPr>
        <w:t>Funzione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C25F4">
        <w:rPr>
          <w:rFonts w:ascii="Arial" w:hAnsi="Arial" w:cs="Arial"/>
          <w:color w:val="000000" w:themeColor="text1"/>
        </w:rPr>
        <w:t>definita</w:t>
      </w:r>
      <w:proofErr w:type="spellEnd"/>
      <w:r w:rsidRPr="003C25F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C25F4">
        <w:rPr>
          <w:rFonts w:ascii="Arial" w:hAnsi="Arial" w:cs="Arial"/>
          <w:color w:val="000000" w:themeColor="text1"/>
        </w:rPr>
        <w:t>gestione_</w:t>
      </w:r>
      <w:proofErr w:type="gramStart"/>
      <w:r w:rsidRPr="003C25F4">
        <w:rPr>
          <w:rFonts w:ascii="Arial" w:hAnsi="Arial" w:cs="Arial"/>
          <w:color w:val="000000" w:themeColor="text1"/>
        </w:rPr>
        <w:t>abbonamenti</w:t>
      </w:r>
      <w:proofErr w:type="spellEnd"/>
      <w:r w:rsidRPr="003C25F4">
        <w:rPr>
          <w:rFonts w:ascii="Arial" w:hAnsi="Arial" w:cs="Arial"/>
          <w:color w:val="000000" w:themeColor="text1"/>
        </w:rPr>
        <w:t>(</w:t>
      </w:r>
      <w:proofErr w:type="gramEnd"/>
      <w:r w:rsidRPr="003C25F4">
        <w:rPr>
          <w:rFonts w:ascii="Arial" w:hAnsi="Arial" w:cs="Arial"/>
          <w:color w:val="000000" w:themeColor="text1"/>
        </w:rPr>
        <w:t>).</w:t>
      </w:r>
    </w:p>
    <w:p w14:paraId="5FDFCDF9" w14:textId="3B021C03" w:rsidR="002F592A" w:rsidRPr="003C25F4" w:rsidRDefault="002F592A" w:rsidP="003C25F4">
      <w:pPr>
        <w:pStyle w:val="Titolo3"/>
        <w:rPr>
          <w:rFonts w:ascii="Arial" w:hAnsi="Arial" w:cs="Arial"/>
          <w:sz w:val="26"/>
          <w:szCs w:val="26"/>
        </w:rPr>
      </w:pPr>
      <w:r w:rsidRPr="00EB13FA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EB13FA">
        <w:rPr>
          <w:rFonts w:ascii="Arial" w:hAnsi="Arial" w:cs="Arial"/>
          <w:sz w:val="26"/>
          <w:szCs w:val="26"/>
        </w:rPr>
        <w:t>Specifiche</w:t>
      </w:r>
      <w:proofErr w:type="spellEnd"/>
      <w:r w:rsidRPr="00EB13F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13FA">
        <w:rPr>
          <w:rFonts w:ascii="Arial" w:hAnsi="Arial" w:cs="Arial"/>
          <w:sz w:val="26"/>
          <w:szCs w:val="26"/>
        </w:rPr>
        <w:t>Semantiche</w:t>
      </w:r>
      <w:proofErr w:type="spellEnd"/>
    </w:p>
    <w:p w14:paraId="78D81349" w14:textId="7EAFD818" w:rsidR="002F592A" w:rsidRPr="003C25F4" w:rsidRDefault="00DE1AF4" w:rsidP="003C25F4">
      <w:pPr>
        <w:pStyle w:val="Titolo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</w:t>
      </w:r>
      <w:r w:rsidRPr="00DE1AF4">
        <w:rPr>
          <w:rFonts w:ascii="Arial" w:hAnsi="Arial" w:cs="Arial"/>
        </w:rPr>
        <w:t>estione_</w:t>
      </w:r>
      <w:proofErr w:type="gramStart"/>
      <w:r>
        <w:rPr>
          <w:rFonts w:ascii="Arial" w:hAnsi="Arial" w:cs="Arial"/>
        </w:rPr>
        <w:t>A</w:t>
      </w:r>
      <w:r w:rsidRPr="00DE1AF4">
        <w:rPr>
          <w:rFonts w:ascii="Arial" w:hAnsi="Arial" w:cs="Arial"/>
        </w:rPr>
        <w:t>bbonamenti</w:t>
      </w:r>
      <w:proofErr w:type="spellEnd"/>
      <w:r w:rsidRPr="00DE1AF4">
        <w:rPr>
          <w:rFonts w:ascii="Arial" w:hAnsi="Arial" w:cs="Arial"/>
        </w:rPr>
        <w:t>(</w:t>
      </w:r>
      <w:proofErr w:type="gramEnd"/>
      <w:r w:rsidRPr="00DE1AF4">
        <w:rPr>
          <w:rFonts w:ascii="Arial" w:hAnsi="Arial" w:cs="Arial"/>
        </w:rPr>
        <w:t>)</w:t>
      </w:r>
    </w:p>
    <w:p w14:paraId="3AC425EA" w14:textId="3E173A00" w:rsidR="00DE1AF4" w:rsidRPr="005B466D" w:rsidRDefault="00DE1AF4" w:rsidP="00897E4F">
      <w:pPr>
        <w:pStyle w:val="Paragrafoelenco"/>
        <w:numPr>
          <w:ilvl w:val="0"/>
          <w:numId w:val="41"/>
        </w:numPr>
        <w:ind w:left="360"/>
        <w:rPr>
          <w:rFonts w:ascii="Arial" w:hAnsi="Arial" w:cs="Arial"/>
          <w:b/>
          <w:bCs/>
        </w:rPr>
      </w:pPr>
      <w:r w:rsidRPr="00C04BA7">
        <w:rPr>
          <w:rFonts w:ascii="Arial" w:hAnsi="Arial" w:cs="Arial"/>
          <w:b/>
          <w:bCs/>
        </w:rPr>
        <w:t xml:space="preserve">Sintassi: void </w:t>
      </w:r>
      <w:proofErr w:type="spellStart"/>
      <w:r w:rsidRPr="005B466D">
        <w:rPr>
          <w:rFonts w:ascii="Arial" w:hAnsi="Arial" w:cs="Arial"/>
          <w:b/>
          <w:bCs/>
        </w:rPr>
        <w:t>gestione_</w:t>
      </w:r>
      <w:proofErr w:type="gramStart"/>
      <w:r w:rsidRPr="005B466D">
        <w:rPr>
          <w:rFonts w:ascii="Arial" w:hAnsi="Arial" w:cs="Arial"/>
          <w:b/>
          <w:bCs/>
        </w:rPr>
        <w:t>abbonamenti</w:t>
      </w:r>
      <w:proofErr w:type="spellEnd"/>
      <w:r w:rsidRPr="005B466D">
        <w:rPr>
          <w:rFonts w:ascii="Arial" w:hAnsi="Arial" w:cs="Arial"/>
          <w:b/>
          <w:bCs/>
        </w:rPr>
        <w:t>(</w:t>
      </w:r>
      <w:proofErr w:type="gramEnd"/>
      <w:r w:rsidRPr="005B466D">
        <w:rPr>
          <w:rFonts w:ascii="Arial" w:hAnsi="Arial" w:cs="Arial"/>
          <w:b/>
          <w:bCs/>
        </w:rPr>
        <w:t>)</w:t>
      </w:r>
    </w:p>
    <w:p w14:paraId="11EF45BF" w14:textId="1E5FB74A" w:rsidR="00DE1AF4" w:rsidRPr="005B466D" w:rsidRDefault="00DE1AF4" w:rsidP="00897E4F">
      <w:pPr>
        <w:pStyle w:val="Paragrafoelenco"/>
        <w:numPr>
          <w:ilvl w:val="0"/>
          <w:numId w:val="41"/>
        </w:numPr>
        <w:ind w:left="360"/>
        <w:rPr>
          <w:rFonts w:ascii="Arial" w:hAnsi="Arial" w:cs="Arial"/>
          <w:b/>
          <w:bCs/>
        </w:rPr>
      </w:pPr>
      <w:proofErr w:type="spellStart"/>
      <w:r w:rsidRPr="00C04BA7">
        <w:rPr>
          <w:rFonts w:ascii="Arial" w:hAnsi="Arial" w:cs="Arial"/>
          <w:b/>
          <w:bCs/>
        </w:rPr>
        <w:t>Semantica</w:t>
      </w:r>
      <w:proofErr w:type="spellEnd"/>
      <w:r w:rsidRPr="00C04BA7">
        <w:rPr>
          <w:rFonts w:ascii="Arial" w:hAnsi="Arial" w:cs="Arial"/>
          <w:b/>
          <w:bCs/>
        </w:rPr>
        <w:t xml:space="preserve">: </w:t>
      </w:r>
      <w:proofErr w:type="spellStart"/>
      <w:r w:rsidR="0081589E" w:rsidRPr="00C04BA7">
        <w:rPr>
          <w:rFonts w:ascii="Arial" w:hAnsi="Arial" w:cs="Arial"/>
          <w:b/>
          <w:bCs/>
        </w:rPr>
        <w:t>Gestisce</w:t>
      </w:r>
      <w:proofErr w:type="spellEnd"/>
      <w:r w:rsidR="0081589E" w:rsidRPr="00C04BA7">
        <w:rPr>
          <w:rFonts w:ascii="Arial" w:hAnsi="Arial" w:cs="Arial"/>
          <w:b/>
          <w:bCs/>
        </w:rPr>
        <w:t xml:space="preserve"> </w:t>
      </w:r>
      <w:r w:rsidR="0081589E" w:rsidRPr="005B466D">
        <w:rPr>
          <w:rFonts w:ascii="Arial" w:hAnsi="Arial" w:cs="Arial"/>
          <w:b/>
          <w:bCs/>
        </w:rPr>
        <w:t xml:space="preserve">il menu </w:t>
      </w:r>
      <w:proofErr w:type="spellStart"/>
      <w:r w:rsidR="0081589E" w:rsidRPr="005B466D">
        <w:rPr>
          <w:rFonts w:ascii="Arial" w:hAnsi="Arial" w:cs="Arial"/>
          <w:b/>
          <w:bCs/>
        </w:rPr>
        <w:t>interattivo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per </w:t>
      </w:r>
      <w:proofErr w:type="spellStart"/>
      <w:r w:rsidR="0081589E" w:rsidRPr="005B466D">
        <w:rPr>
          <w:rFonts w:ascii="Arial" w:hAnsi="Arial" w:cs="Arial"/>
          <w:b/>
          <w:bCs/>
        </w:rPr>
        <w:t>aggiungere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modificare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eliminare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o </w:t>
      </w:r>
      <w:proofErr w:type="spellStart"/>
      <w:r w:rsidR="0081589E" w:rsidRPr="005B466D">
        <w:rPr>
          <w:rFonts w:ascii="Arial" w:hAnsi="Arial" w:cs="Arial"/>
          <w:b/>
          <w:bCs/>
        </w:rPr>
        <w:t>visualizzare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abbonamenti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. </w:t>
      </w:r>
      <w:proofErr w:type="spellStart"/>
      <w:r w:rsidR="0081589E" w:rsidRPr="005B466D">
        <w:rPr>
          <w:rFonts w:ascii="Arial" w:hAnsi="Arial" w:cs="Arial"/>
          <w:b/>
          <w:bCs/>
        </w:rPr>
        <w:t>Mostra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il menu, </w:t>
      </w:r>
      <w:proofErr w:type="spellStart"/>
      <w:r w:rsidR="0081589E" w:rsidRPr="005B466D">
        <w:rPr>
          <w:rFonts w:ascii="Arial" w:hAnsi="Arial" w:cs="Arial"/>
          <w:b/>
          <w:bCs/>
        </w:rPr>
        <w:t>riceve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input </w:t>
      </w:r>
      <w:proofErr w:type="spellStart"/>
      <w:r w:rsidR="0081589E" w:rsidRPr="005B466D">
        <w:rPr>
          <w:rFonts w:ascii="Arial" w:hAnsi="Arial" w:cs="Arial"/>
          <w:b/>
          <w:bCs/>
        </w:rPr>
        <w:t>numerico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e </w:t>
      </w:r>
      <w:proofErr w:type="spellStart"/>
      <w:r w:rsidR="0081589E" w:rsidRPr="005B466D">
        <w:rPr>
          <w:rFonts w:ascii="Arial" w:hAnsi="Arial" w:cs="Arial"/>
          <w:b/>
          <w:bCs/>
        </w:rPr>
        <w:t>attiva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l'opzione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corrispondente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23536BA8" w14:textId="1C5CC4DA" w:rsidR="00DE1AF4" w:rsidRPr="005B466D" w:rsidRDefault="00DE1AF4" w:rsidP="00897E4F">
      <w:pPr>
        <w:pStyle w:val="Paragrafoelenco"/>
        <w:numPr>
          <w:ilvl w:val="0"/>
          <w:numId w:val="41"/>
        </w:numPr>
        <w:ind w:left="360"/>
        <w:rPr>
          <w:rFonts w:ascii="Arial" w:hAnsi="Arial" w:cs="Arial"/>
          <w:b/>
          <w:bCs/>
        </w:rPr>
      </w:pPr>
      <w:proofErr w:type="spellStart"/>
      <w:r w:rsidRPr="00C04BA7">
        <w:rPr>
          <w:rFonts w:ascii="Arial" w:hAnsi="Arial" w:cs="Arial"/>
          <w:b/>
          <w:bCs/>
        </w:rPr>
        <w:t>Precondizioni</w:t>
      </w:r>
      <w:proofErr w:type="spellEnd"/>
      <w:r w:rsidRPr="00C04BA7">
        <w:rPr>
          <w:rFonts w:ascii="Arial" w:hAnsi="Arial" w:cs="Arial"/>
          <w:b/>
          <w:bCs/>
        </w:rPr>
        <w:t xml:space="preserve">: </w:t>
      </w:r>
      <w:r w:rsidR="0081589E" w:rsidRPr="00C04BA7">
        <w:rPr>
          <w:rFonts w:ascii="Arial" w:hAnsi="Arial" w:cs="Arial"/>
          <w:b/>
          <w:bCs/>
        </w:rPr>
        <w:t xml:space="preserve">Deve </w:t>
      </w:r>
      <w:proofErr w:type="spellStart"/>
      <w:r w:rsidR="0081589E" w:rsidRPr="005B466D">
        <w:rPr>
          <w:rFonts w:ascii="Arial" w:hAnsi="Arial" w:cs="Arial"/>
          <w:b/>
          <w:bCs/>
        </w:rPr>
        <w:t>esistere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una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struttura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dati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compatibile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(es. </w:t>
      </w:r>
      <w:proofErr w:type="spellStart"/>
      <w:r w:rsidR="0081589E" w:rsidRPr="005B466D">
        <w:rPr>
          <w:rFonts w:ascii="Arial" w:hAnsi="Arial" w:cs="Arial"/>
          <w:b/>
          <w:bCs/>
        </w:rPr>
        <w:t>ListaAbbonamenti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) e un </w:t>
      </w:r>
      <w:proofErr w:type="spellStart"/>
      <w:r w:rsidR="0081589E" w:rsidRPr="005B466D">
        <w:rPr>
          <w:rFonts w:ascii="Arial" w:hAnsi="Arial" w:cs="Arial"/>
          <w:b/>
          <w:bCs/>
        </w:rPr>
        <w:t>terminale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per </w:t>
      </w:r>
      <w:proofErr w:type="spellStart"/>
      <w:r w:rsidR="0081589E" w:rsidRPr="005B466D">
        <w:rPr>
          <w:rFonts w:ascii="Arial" w:hAnsi="Arial" w:cs="Arial"/>
          <w:b/>
          <w:bCs/>
        </w:rPr>
        <w:t>l'interazione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6EC0D80B" w14:textId="06C81795" w:rsidR="00480F88" w:rsidRPr="00845192" w:rsidRDefault="00DE1AF4" w:rsidP="00845192">
      <w:pPr>
        <w:pStyle w:val="Paragrafoelenco"/>
        <w:numPr>
          <w:ilvl w:val="0"/>
          <w:numId w:val="41"/>
        </w:numPr>
        <w:ind w:left="360"/>
        <w:rPr>
          <w:rFonts w:ascii="Arial" w:hAnsi="Arial" w:cs="Arial"/>
          <w:b/>
          <w:bCs/>
        </w:rPr>
      </w:pPr>
      <w:proofErr w:type="spellStart"/>
      <w:r w:rsidRPr="00C04BA7">
        <w:rPr>
          <w:rFonts w:ascii="Arial" w:hAnsi="Arial" w:cs="Arial"/>
          <w:b/>
          <w:bCs/>
        </w:rPr>
        <w:t>Postcondizioni</w:t>
      </w:r>
      <w:proofErr w:type="spellEnd"/>
      <w:r w:rsidRPr="00C04BA7">
        <w:rPr>
          <w:rFonts w:ascii="Arial" w:hAnsi="Arial" w:cs="Arial"/>
          <w:b/>
          <w:bCs/>
        </w:rPr>
        <w:t xml:space="preserve">: </w:t>
      </w:r>
      <w:r w:rsidR="0081589E" w:rsidRPr="00C04BA7">
        <w:rPr>
          <w:rFonts w:ascii="Arial" w:hAnsi="Arial" w:cs="Arial"/>
          <w:b/>
          <w:bCs/>
        </w:rPr>
        <w:t xml:space="preserve">n </w:t>
      </w:r>
      <w:r w:rsidR="0081589E" w:rsidRPr="005B466D">
        <w:rPr>
          <w:rFonts w:ascii="Arial" w:hAnsi="Arial" w:cs="Arial"/>
          <w:b/>
          <w:bCs/>
        </w:rPr>
        <w:t xml:space="preserve">base </w:t>
      </w:r>
      <w:proofErr w:type="spellStart"/>
      <w:r w:rsidR="0081589E" w:rsidRPr="005B466D">
        <w:rPr>
          <w:rFonts w:ascii="Arial" w:hAnsi="Arial" w:cs="Arial"/>
          <w:b/>
          <w:bCs/>
        </w:rPr>
        <w:t>all'input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dell'utente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, </w:t>
      </w:r>
      <w:proofErr w:type="spellStart"/>
      <w:r w:rsidR="0081589E" w:rsidRPr="005B466D">
        <w:rPr>
          <w:rFonts w:ascii="Arial" w:hAnsi="Arial" w:cs="Arial"/>
          <w:b/>
          <w:bCs/>
        </w:rPr>
        <w:t>viene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modificata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la </w:t>
      </w:r>
      <w:proofErr w:type="spellStart"/>
      <w:r w:rsidR="0081589E" w:rsidRPr="005B466D">
        <w:rPr>
          <w:rFonts w:ascii="Arial" w:hAnsi="Arial" w:cs="Arial"/>
          <w:b/>
          <w:bCs/>
        </w:rPr>
        <w:t>lista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</w:t>
      </w:r>
      <w:proofErr w:type="spellStart"/>
      <w:r w:rsidR="0081589E" w:rsidRPr="005B466D">
        <w:rPr>
          <w:rFonts w:ascii="Arial" w:hAnsi="Arial" w:cs="Arial"/>
          <w:b/>
          <w:bCs/>
        </w:rPr>
        <w:t>abbonamenti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o </w:t>
      </w:r>
      <w:proofErr w:type="spellStart"/>
      <w:r w:rsidR="0081589E" w:rsidRPr="005B466D">
        <w:rPr>
          <w:rFonts w:ascii="Arial" w:hAnsi="Arial" w:cs="Arial"/>
          <w:b/>
          <w:bCs/>
        </w:rPr>
        <w:t>mostrato</w:t>
      </w:r>
      <w:proofErr w:type="spellEnd"/>
      <w:r w:rsidR="0081589E" w:rsidRPr="005B466D">
        <w:rPr>
          <w:rFonts w:ascii="Arial" w:hAnsi="Arial" w:cs="Arial"/>
          <w:b/>
          <w:bCs/>
        </w:rPr>
        <w:t xml:space="preserve"> un </w:t>
      </w:r>
      <w:proofErr w:type="spellStart"/>
      <w:r w:rsidR="0081589E" w:rsidRPr="005B466D">
        <w:rPr>
          <w:rFonts w:ascii="Arial" w:hAnsi="Arial" w:cs="Arial"/>
          <w:b/>
          <w:bCs/>
        </w:rPr>
        <w:t>messaggio</w:t>
      </w:r>
      <w:proofErr w:type="spellEnd"/>
      <w:r w:rsidR="0081589E" w:rsidRPr="005B466D">
        <w:rPr>
          <w:rFonts w:ascii="Arial" w:hAnsi="Arial" w:cs="Arial"/>
          <w:b/>
          <w:bCs/>
        </w:rPr>
        <w:t>.</w:t>
      </w:r>
    </w:p>
    <w:p w14:paraId="0AF24F6A" w14:textId="15FBBFD4" w:rsidR="00480F88" w:rsidRPr="00EB13FA" w:rsidRDefault="00480F88" w:rsidP="00C04BA7">
      <w:pPr>
        <w:pStyle w:val="Titolo2"/>
        <w:spacing w:before="0" w:after="200"/>
        <w:rPr>
          <w:rFonts w:ascii="Arial" w:hAnsi="Arial" w:cs="Arial"/>
          <w:sz w:val="28"/>
          <w:szCs w:val="28"/>
        </w:rPr>
      </w:pPr>
      <w:r w:rsidRPr="00EB13FA">
        <w:rPr>
          <w:rFonts w:ascii="Arial" w:hAnsi="Arial" w:cs="Arial"/>
          <w:sz w:val="28"/>
          <w:szCs w:val="28"/>
        </w:rPr>
        <w:t xml:space="preserve">File: </w:t>
      </w:r>
      <w:proofErr w:type="spellStart"/>
      <w:r w:rsidRPr="00EB13FA">
        <w:rPr>
          <w:rFonts w:ascii="Arial" w:hAnsi="Arial" w:cs="Arial"/>
          <w:sz w:val="28"/>
          <w:szCs w:val="28"/>
        </w:rPr>
        <w:t>file</w:t>
      </w:r>
      <w:proofErr w:type="gramStart"/>
      <w:r w:rsidRPr="00EB13FA">
        <w:rPr>
          <w:rFonts w:ascii="Arial" w:hAnsi="Arial" w:cs="Arial"/>
          <w:sz w:val="28"/>
          <w:szCs w:val="28"/>
        </w:rPr>
        <w:t>.c</w:t>
      </w:r>
      <w:proofErr w:type="spellEnd"/>
      <w:proofErr w:type="gramEnd"/>
    </w:p>
    <w:p w14:paraId="692C7AC6" w14:textId="6A6EF450" w:rsidR="00C04BA7" w:rsidRDefault="00480F88" w:rsidP="00C04BA7">
      <w:pPr>
        <w:pStyle w:val="Titolo3"/>
        <w:numPr>
          <w:ilvl w:val="0"/>
          <w:numId w:val="74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proofErr w:type="spellStart"/>
      <w:r w:rsidRPr="00EB13FA">
        <w:rPr>
          <w:rFonts w:ascii="Arial" w:hAnsi="Arial" w:cs="Arial"/>
          <w:sz w:val="26"/>
          <w:szCs w:val="26"/>
        </w:rPr>
        <w:t>Specifiche</w:t>
      </w:r>
      <w:proofErr w:type="spellEnd"/>
      <w:r w:rsidRPr="00EB13F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13FA">
        <w:rPr>
          <w:rFonts w:ascii="Arial" w:hAnsi="Arial" w:cs="Arial"/>
          <w:sz w:val="26"/>
          <w:szCs w:val="26"/>
        </w:rPr>
        <w:t>Sintattiche</w:t>
      </w:r>
      <w:proofErr w:type="spellEnd"/>
      <w:r w:rsidR="003C25F4" w:rsidRPr="003C25F4">
        <w:br/>
      </w:r>
      <w:r w:rsidR="003C25F4" w:rsidRPr="00C04BA7">
        <w:rPr>
          <w:rFonts w:ascii="Arial" w:hAnsi="Arial" w:cs="Arial"/>
          <w:color w:val="auto"/>
        </w:rPr>
        <w:t xml:space="preserve">• Include di: </w:t>
      </w:r>
      <w:proofErr w:type="spellStart"/>
      <w:r w:rsidR="003C25F4" w:rsidRPr="00C04BA7">
        <w:rPr>
          <w:rFonts w:ascii="Arial" w:hAnsi="Arial" w:cs="Arial"/>
          <w:color w:val="auto"/>
        </w:rPr>
        <w:t>stdio.h</w:t>
      </w:r>
      <w:proofErr w:type="spellEnd"/>
      <w:r w:rsidR="003C25F4" w:rsidRPr="00C04BA7">
        <w:rPr>
          <w:rFonts w:ascii="Arial" w:hAnsi="Arial" w:cs="Arial"/>
          <w:color w:val="auto"/>
        </w:rPr>
        <w:t xml:space="preserve">, </w:t>
      </w:r>
      <w:proofErr w:type="spellStart"/>
      <w:r w:rsidR="003C25F4" w:rsidRPr="00C04BA7">
        <w:rPr>
          <w:rFonts w:ascii="Arial" w:hAnsi="Arial" w:cs="Arial"/>
          <w:color w:val="auto"/>
        </w:rPr>
        <w:t>stdlib.h</w:t>
      </w:r>
      <w:proofErr w:type="spellEnd"/>
      <w:r w:rsidR="003C25F4" w:rsidRPr="00C04BA7">
        <w:rPr>
          <w:rFonts w:ascii="Arial" w:hAnsi="Arial" w:cs="Arial"/>
          <w:color w:val="auto"/>
        </w:rPr>
        <w:t xml:space="preserve">, </w:t>
      </w:r>
      <w:proofErr w:type="spellStart"/>
      <w:r w:rsidR="003C25F4" w:rsidRPr="00C04BA7">
        <w:rPr>
          <w:rFonts w:ascii="Arial" w:hAnsi="Arial" w:cs="Arial"/>
          <w:color w:val="auto"/>
        </w:rPr>
        <w:t>string.h</w:t>
      </w:r>
      <w:proofErr w:type="spellEnd"/>
      <w:r w:rsidR="003C25F4" w:rsidRPr="00C04BA7">
        <w:rPr>
          <w:rFonts w:ascii="Arial" w:hAnsi="Arial" w:cs="Arial"/>
          <w:color w:val="auto"/>
        </w:rPr>
        <w:t xml:space="preserve">, </w:t>
      </w:r>
      <w:proofErr w:type="spellStart"/>
      <w:r w:rsidR="003C25F4" w:rsidRPr="00C04BA7">
        <w:rPr>
          <w:rFonts w:ascii="Arial" w:hAnsi="Arial" w:cs="Arial"/>
          <w:color w:val="auto"/>
        </w:rPr>
        <w:t>abbonamento.h</w:t>
      </w:r>
      <w:proofErr w:type="spellEnd"/>
    </w:p>
    <w:p w14:paraId="51D62D43" w14:textId="4F898126" w:rsidR="00C04BA7" w:rsidRPr="00C04BA7" w:rsidRDefault="003C25F4" w:rsidP="00C04BA7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proofErr w:type="spellStart"/>
      <w:r w:rsidRPr="00C04BA7">
        <w:rPr>
          <w:rFonts w:ascii="Arial" w:hAnsi="Arial" w:cs="Arial"/>
          <w:sz w:val="26"/>
          <w:szCs w:val="26"/>
        </w:rPr>
        <w:t>Funzioni</w:t>
      </w:r>
      <w:proofErr w:type="spellEnd"/>
      <w:r w:rsidRPr="00C04BA7">
        <w:rPr>
          <w:rFonts w:ascii="Arial" w:hAnsi="Arial" w:cs="Arial"/>
          <w:sz w:val="26"/>
          <w:szCs w:val="26"/>
        </w:rPr>
        <w:t xml:space="preserve"> definite:</w:t>
      </w:r>
      <w:r w:rsidRPr="00C04BA7">
        <w:rPr>
          <w:rFonts w:ascii="Arial" w:hAnsi="Arial" w:cs="Arial"/>
        </w:rPr>
        <w:t xml:space="preserve"> </w:t>
      </w:r>
    </w:p>
    <w:p w14:paraId="57727A9C" w14:textId="09D2B701" w:rsidR="00C04BA7" w:rsidRDefault="003C25F4" w:rsidP="00C04BA7">
      <w:pPr>
        <w:pStyle w:val="Paragrafoelenco"/>
        <w:numPr>
          <w:ilvl w:val="0"/>
          <w:numId w:val="109"/>
        </w:numPr>
        <w:ind w:left="0"/>
        <w:rPr>
          <w:rFonts w:ascii="Arial" w:hAnsi="Arial" w:cs="Arial"/>
          <w:b/>
          <w:bCs/>
        </w:rPr>
      </w:pPr>
      <w:proofErr w:type="spellStart"/>
      <w:proofErr w:type="gramStart"/>
      <w:r w:rsidRPr="003C25F4">
        <w:rPr>
          <w:rFonts w:ascii="Arial" w:hAnsi="Arial" w:cs="Arial"/>
          <w:b/>
          <w:bCs/>
        </w:rPr>
        <w:t>caricaAbbonamenti</w:t>
      </w:r>
      <w:proofErr w:type="spellEnd"/>
      <w:r w:rsidRPr="003C25F4">
        <w:rPr>
          <w:rFonts w:ascii="Arial" w:hAnsi="Arial" w:cs="Arial"/>
          <w:b/>
          <w:bCs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</w:rPr>
        <w:t>ListaAbbonamenti</w:t>
      </w:r>
      <w:proofErr w:type="spellEnd"/>
      <w:r w:rsidRPr="003C25F4">
        <w:rPr>
          <w:rFonts w:ascii="Arial" w:hAnsi="Arial" w:cs="Arial"/>
          <w:b/>
          <w:bCs/>
        </w:rPr>
        <w:t xml:space="preserve"> *)</w:t>
      </w:r>
    </w:p>
    <w:p w14:paraId="4E01D0C0" w14:textId="73C356DC" w:rsidR="003C25F4" w:rsidRPr="003C25F4" w:rsidRDefault="003C25F4" w:rsidP="00C04BA7">
      <w:pPr>
        <w:pStyle w:val="Paragrafoelenco"/>
        <w:numPr>
          <w:ilvl w:val="0"/>
          <w:numId w:val="109"/>
        </w:numPr>
        <w:ind w:left="0"/>
        <w:rPr>
          <w:rFonts w:ascii="Arial" w:hAnsi="Arial" w:cs="Arial"/>
          <w:b/>
          <w:bCs/>
        </w:rPr>
      </w:pPr>
      <w:proofErr w:type="spellStart"/>
      <w:proofErr w:type="gramStart"/>
      <w:r w:rsidRPr="003C25F4">
        <w:rPr>
          <w:rFonts w:ascii="Arial" w:hAnsi="Arial" w:cs="Arial"/>
          <w:b/>
          <w:bCs/>
        </w:rPr>
        <w:t>salvaAbbonamenti</w:t>
      </w:r>
      <w:proofErr w:type="spellEnd"/>
      <w:r w:rsidRPr="003C25F4">
        <w:rPr>
          <w:rFonts w:ascii="Arial" w:hAnsi="Arial" w:cs="Arial"/>
          <w:b/>
          <w:bCs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</w:rPr>
        <w:t>ListaAbbonamenti</w:t>
      </w:r>
      <w:proofErr w:type="spellEnd"/>
      <w:r w:rsidRPr="003C25F4">
        <w:rPr>
          <w:rFonts w:ascii="Arial" w:hAnsi="Arial" w:cs="Arial"/>
          <w:b/>
          <w:bCs/>
        </w:rPr>
        <w:t>)</w:t>
      </w:r>
    </w:p>
    <w:p w14:paraId="686D09EF" w14:textId="3A23179A" w:rsidR="00480F88" w:rsidRPr="00EB13FA" w:rsidRDefault="00480F88" w:rsidP="00C04BA7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r w:rsidRPr="00EB13FA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EB13FA">
        <w:rPr>
          <w:rFonts w:ascii="Arial" w:hAnsi="Arial" w:cs="Arial"/>
          <w:sz w:val="26"/>
          <w:szCs w:val="26"/>
        </w:rPr>
        <w:t>Specifiche</w:t>
      </w:r>
      <w:proofErr w:type="spellEnd"/>
      <w:r w:rsidRPr="00EB13F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13FA">
        <w:rPr>
          <w:rFonts w:ascii="Arial" w:hAnsi="Arial" w:cs="Arial"/>
          <w:sz w:val="26"/>
          <w:szCs w:val="26"/>
        </w:rPr>
        <w:t>Semantiche</w:t>
      </w:r>
      <w:proofErr w:type="spellEnd"/>
    </w:p>
    <w:p w14:paraId="191515D2" w14:textId="6F4D397F" w:rsidR="00480F88" w:rsidRPr="00EB13FA" w:rsidRDefault="00480F88" w:rsidP="00480F88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EB13FA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caricaAbbonamenti()</w:t>
      </w:r>
    </w:p>
    <w:p w14:paraId="58F2E843" w14:textId="77777777" w:rsidR="00480F88" w:rsidRPr="00496F06" w:rsidRDefault="00480F88" w:rsidP="00897E4F">
      <w:pPr>
        <w:pStyle w:val="Paragrafoelenco"/>
        <w:numPr>
          <w:ilvl w:val="0"/>
          <w:numId w:val="4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Sintassi: void caricaAbbonamenti(ListaAbbonamenti *lista);</w:t>
      </w:r>
    </w:p>
    <w:p w14:paraId="79C53D69" w14:textId="77777777" w:rsidR="00480F88" w:rsidRPr="00496F06" w:rsidRDefault="00480F88" w:rsidP="00897E4F">
      <w:pPr>
        <w:pStyle w:val="Paragrafoelenco"/>
        <w:numPr>
          <w:ilvl w:val="0"/>
          <w:numId w:val="4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Semantica: Carica gli abbonamenti dal file "abbonamenti.txt" e li inserisce nella lista passata come parametro.</w:t>
      </w:r>
    </w:p>
    <w:p w14:paraId="080A385D" w14:textId="205BB92D" w:rsidR="00480F88" w:rsidRPr="00496F06" w:rsidRDefault="00480F88" w:rsidP="00897E4F">
      <w:pPr>
        <w:pStyle w:val="Paragrafoelenco"/>
        <w:numPr>
          <w:ilvl w:val="0"/>
          <w:numId w:val="4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 xml:space="preserve">Precondizioni: </w:t>
      </w:r>
      <w:r w:rsidR="009D3A78" w:rsidRPr="00496F06">
        <w:rPr>
          <w:rFonts w:ascii="Arial" w:hAnsi="Arial" w:cs="Arial"/>
          <w:b/>
          <w:bCs/>
          <w:noProof/>
        </w:rPr>
        <w:t>Il file deve esistere e la lista dev'essere inizializzata.</w:t>
      </w:r>
    </w:p>
    <w:p w14:paraId="754B0C2D" w14:textId="77777777" w:rsidR="00480F88" w:rsidRPr="00496F06" w:rsidRDefault="00480F88" w:rsidP="00897E4F">
      <w:pPr>
        <w:pStyle w:val="Paragrafoelenco"/>
        <w:numPr>
          <w:ilvl w:val="0"/>
          <w:numId w:val="4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Postcondizioni: La lista lista contiene tutti gli abbonamenti letti dal file.</w:t>
      </w:r>
    </w:p>
    <w:p w14:paraId="4A051722" w14:textId="053FA289" w:rsidR="00480F88" w:rsidRPr="00815873" w:rsidRDefault="00480F88" w:rsidP="00480F88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lastRenderedPageBreak/>
        <w:t>salvaAbbonamenti()</w:t>
      </w:r>
    </w:p>
    <w:p w14:paraId="40556146" w14:textId="77777777" w:rsidR="00480F88" w:rsidRPr="005B466D" w:rsidRDefault="00480F88" w:rsidP="00897E4F">
      <w:pPr>
        <w:pStyle w:val="Paragrafoelenco"/>
        <w:numPr>
          <w:ilvl w:val="0"/>
          <w:numId w:val="43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Sintassi</w:t>
      </w:r>
      <w:r w:rsidRPr="005B466D">
        <w:rPr>
          <w:rFonts w:ascii="Arial" w:hAnsi="Arial" w:cs="Arial"/>
          <w:noProof/>
          <w:lang w:val="it-IT"/>
        </w:rPr>
        <w:t>: void salvaAbbonamenti(ListaAbbonamenti lista);</w:t>
      </w:r>
    </w:p>
    <w:p w14:paraId="26817FD1" w14:textId="5440C367" w:rsidR="00480F88" w:rsidRPr="005B466D" w:rsidRDefault="00480F88" w:rsidP="00897E4F">
      <w:pPr>
        <w:pStyle w:val="Paragrafoelenco"/>
        <w:numPr>
          <w:ilvl w:val="0"/>
          <w:numId w:val="43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Semantica</w:t>
      </w:r>
      <w:r w:rsidRPr="005B466D">
        <w:rPr>
          <w:rFonts w:ascii="Arial" w:hAnsi="Arial" w:cs="Arial"/>
          <w:noProof/>
          <w:lang w:val="it-IT"/>
        </w:rPr>
        <w:t xml:space="preserve">: </w:t>
      </w:r>
      <w:r w:rsidR="009D3A78" w:rsidRPr="005B466D">
        <w:rPr>
          <w:rFonts w:ascii="Arial" w:hAnsi="Arial" w:cs="Arial"/>
          <w:noProof/>
        </w:rPr>
        <w:t>Scrive i dati della lista di abbonamenti nel file abbonamenti.txt, sovrascrivendolo.</w:t>
      </w:r>
    </w:p>
    <w:p w14:paraId="5111300B" w14:textId="21CD3CBF" w:rsidR="00480F88" w:rsidRPr="005B466D" w:rsidRDefault="00480F88" w:rsidP="00897E4F">
      <w:pPr>
        <w:pStyle w:val="Paragrafoelenco"/>
        <w:numPr>
          <w:ilvl w:val="0"/>
          <w:numId w:val="43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Precondizioni</w:t>
      </w:r>
      <w:r w:rsidRPr="005B466D">
        <w:rPr>
          <w:rFonts w:ascii="Arial" w:hAnsi="Arial" w:cs="Arial"/>
          <w:noProof/>
          <w:lang w:val="it-IT"/>
        </w:rPr>
        <w:t>: La lista lista deve essere</w:t>
      </w:r>
      <w:r w:rsidR="009D3A78" w:rsidRPr="009D3A78">
        <w:t xml:space="preserve"> </w:t>
      </w:r>
      <w:r w:rsidR="009D3A78" w:rsidRPr="005B466D">
        <w:rPr>
          <w:rFonts w:ascii="Arial" w:hAnsi="Arial" w:cs="Arial"/>
          <w:noProof/>
        </w:rPr>
        <w:t>valida e popolata</w:t>
      </w:r>
      <w:r w:rsidRPr="005B466D">
        <w:rPr>
          <w:rFonts w:ascii="Arial" w:hAnsi="Arial" w:cs="Arial"/>
          <w:noProof/>
          <w:lang w:val="it-IT"/>
        </w:rPr>
        <w:t>.</w:t>
      </w:r>
    </w:p>
    <w:p w14:paraId="1B6CFBE7" w14:textId="77777777" w:rsidR="00480F88" w:rsidRPr="005B466D" w:rsidRDefault="00480F88" w:rsidP="00897E4F">
      <w:pPr>
        <w:pStyle w:val="Paragrafoelenco"/>
        <w:numPr>
          <w:ilvl w:val="0"/>
          <w:numId w:val="43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Postcondizioni</w:t>
      </w:r>
      <w:r w:rsidRPr="005B466D">
        <w:rPr>
          <w:rFonts w:ascii="Arial" w:hAnsi="Arial" w:cs="Arial"/>
          <w:noProof/>
          <w:lang w:val="it-IT"/>
        </w:rPr>
        <w:t>: Il file "abbonamenti.txt" contiene tutti gli abbonamenti presenti nella lista.</w:t>
      </w:r>
    </w:p>
    <w:p w14:paraId="0195E15C" w14:textId="6DF334F3" w:rsidR="00C04BA7" w:rsidRDefault="009D3A78" w:rsidP="00C04BA7">
      <w:pPr>
        <w:pStyle w:val="Titolo2"/>
        <w:rPr>
          <w:rFonts w:ascii="Arial" w:hAnsi="Arial" w:cs="Arial"/>
          <w:sz w:val="28"/>
          <w:szCs w:val="28"/>
        </w:rPr>
      </w:pPr>
      <w:r w:rsidRPr="00DE1AF4">
        <w:rPr>
          <w:rFonts w:ascii="Arial" w:hAnsi="Arial" w:cs="Arial"/>
          <w:sz w:val="28"/>
          <w:szCs w:val="28"/>
        </w:rPr>
        <w:t xml:space="preserve">File: </w:t>
      </w:r>
      <w:proofErr w:type="spellStart"/>
      <w:r>
        <w:rPr>
          <w:rFonts w:ascii="Arial" w:hAnsi="Arial" w:cs="Arial"/>
          <w:sz w:val="28"/>
          <w:szCs w:val="28"/>
        </w:rPr>
        <w:t>gestione_abbonamenti.c</w:t>
      </w:r>
      <w:proofErr w:type="spellEnd"/>
    </w:p>
    <w:p w14:paraId="7DFE8F36" w14:textId="77777777" w:rsidR="00C04BA7" w:rsidRPr="00C04BA7" w:rsidRDefault="00C04BA7" w:rsidP="00C04BA7"/>
    <w:p w14:paraId="0424AF2D" w14:textId="77777777" w:rsidR="003C25F4" w:rsidRPr="003C25F4" w:rsidRDefault="003C25F4" w:rsidP="00C04BA7">
      <w:pPr>
        <w:pStyle w:val="Titolo3"/>
        <w:numPr>
          <w:ilvl w:val="0"/>
          <w:numId w:val="77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proofErr w:type="spellStart"/>
      <w:r w:rsidRPr="003C25F4">
        <w:rPr>
          <w:rFonts w:ascii="Arial" w:hAnsi="Arial" w:cs="Arial"/>
          <w:sz w:val="26"/>
          <w:szCs w:val="26"/>
        </w:rPr>
        <w:t>Specifiche</w:t>
      </w:r>
      <w:proofErr w:type="spellEnd"/>
      <w:r w:rsidRPr="003C25F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25F4">
        <w:rPr>
          <w:rFonts w:ascii="Arial" w:hAnsi="Arial" w:cs="Arial"/>
          <w:sz w:val="26"/>
          <w:szCs w:val="26"/>
        </w:rPr>
        <w:t>Sintattiche</w:t>
      </w:r>
      <w:proofErr w:type="spellEnd"/>
    </w:p>
    <w:p w14:paraId="09083EAE" w14:textId="77777777" w:rsidR="003C25F4" w:rsidRPr="003C25F4" w:rsidRDefault="003C25F4" w:rsidP="003C25F4">
      <w:pPr>
        <w:pStyle w:val="Paragrafoelenco"/>
        <w:numPr>
          <w:ilvl w:val="0"/>
          <w:numId w:val="80"/>
        </w:numPr>
        <w:ind w:left="360"/>
        <w:rPr>
          <w:rFonts w:ascii="Arial" w:hAnsi="Arial" w:cs="Arial"/>
          <w:b/>
          <w:bCs/>
          <w:lang w:val="it-IT"/>
        </w:rPr>
      </w:pPr>
      <w:r w:rsidRPr="003C25F4">
        <w:rPr>
          <w:rFonts w:ascii="Arial" w:hAnsi="Arial" w:cs="Arial"/>
          <w:b/>
          <w:bCs/>
          <w:lang w:val="it-IT"/>
        </w:rPr>
        <w:t xml:space="preserve">Include di: </w:t>
      </w:r>
      <w:proofErr w:type="spellStart"/>
      <w:r w:rsidRPr="003C25F4">
        <w:rPr>
          <w:rFonts w:ascii="Arial" w:hAnsi="Arial" w:cs="Arial"/>
          <w:b/>
          <w:bCs/>
          <w:lang w:val="it-IT"/>
        </w:rPr>
        <w:t>stdio.h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3C25F4">
        <w:rPr>
          <w:rFonts w:ascii="Arial" w:hAnsi="Arial" w:cs="Arial"/>
          <w:b/>
          <w:bCs/>
          <w:lang w:val="it-IT"/>
        </w:rPr>
        <w:t>stdlib.h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3C25F4">
        <w:rPr>
          <w:rFonts w:ascii="Arial" w:hAnsi="Arial" w:cs="Arial"/>
          <w:b/>
          <w:bCs/>
          <w:lang w:val="it-IT"/>
        </w:rPr>
        <w:t>string.h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3C25F4">
        <w:rPr>
          <w:rFonts w:ascii="Arial" w:hAnsi="Arial" w:cs="Arial"/>
          <w:b/>
          <w:bCs/>
          <w:lang w:val="it-IT"/>
        </w:rPr>
        <w:t>abbonamento.h</w:t>
      </w:r>
      <w:proofErr w:type="spellEnd"/>
      <w:r w:rsidRPr="003C25F4">
        <w:rPr>
          <w:rFonts w:ascii="Arial" w:hAnsi="Arial" w:cs="Arial"/>
          <w:b/>
          <w:bCs/>
          <w:lang w:val="it-IT"/>
        </w:rPr>
        <w:br/>
      </w:r>
    </w:p>
    <w:p w14:paraId="51DD923F" w14:textId="72AD9A60" w:rsidR="003C25F4" w:rsidRPr="00C04BA7" w:rsidRDefault="003C25F4" w:rsidP="003C25F4">
      <w:pPr>
        <w:pStyle w:val="Paragrafoelenco"/>
        <w:ind w:left="0"/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Funzioni definite:</w:t>
      </w:r>
    </w:p>
    <w:p w14:paraId="3C405B6F" w14:textId="77777777" w:rsidR="003C25F4" w:rsidRPr="003C25F4" w:rsidRDefault="003C25F4" w:rsidP="003C25F4">
      <w:pPr>
        <w:pStyle w:val="Paragrafoelenco"/>
        <w:numPr>
          <w:ilvl w:val="0"/>
          <w:numId w:val="8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3C25F4">
        <w:rPr>
          <w:rFonts w:ascii="Arial" w:hAnsi="Arial" w:cs="Arial"/>
          <w:b/>
          <w:bCs/>
          <w:lang w:val="it-IT"/>
        </w:rPr>
        <w:t>aggiungiAbbonamento</w:t>
      </w:r>
      <w:proofErr w:type="spellEnd"/>
      <w:r w:rsidRPr="003C25F4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  <w:lang w:val="it-IT"/>
        </w:rPr>
        <w:t>ListaAbbonamenti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 *)</w:t>
      </w:r>
    </w:p>
    <w:p w14:paraId="0C0079B5" w14:textId="77777777" w:rsidR="003C25F4" w:rsidRPr="003C25F4" w:rsidRDefault="003C25F4" w:rsidP="003C25F4">
      <w:pPr>
        <w:pStyle w:val="Paragrafoelenco"/>
        <w:numPr>
          <w:ilvl w:val="0"/>
          <w:numId w:val="8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3C25F4">
        <w:rPr>
          <w:rFonts w:ascii="Arial" w:hAnsi="Arial" w:cs="Arial"/>
          <w:b/>
          <w:bCs/>
          <w:lang w:val="it-IT"/>
        </w:rPr>
        <w:t>modificaAbbonamento</w:t>
      </w:r>
      <w:proofErr w:type="spellEnd"/>
      <w:r w:rsidRPr="003C25F4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  <w:lang w:val="it-IT"/>
        </w:rPr>
        <w:t>ListaAbbonamenti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 *)</w:t>
      </w:r>
    </w:p>
    <w:p w14:paraId="0949DA11" w14:textId="77777777" w:rsidR="003C25F4" w:rsidRPr="003C25F4" w:rsidRDefault="003C25F4" w:rsidP="003C25F4">
      <w:pPr>
        <w:pStyle w:val="Paragrafoelenco"/>
        <w:numPr>
          <w:ilvl w:val="0"/>
          <w:numId w:val="8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3C25F4">
        <w:rPr>
          <w:rFonts w:ascii="Arial" w:hAnsi="Arial" w:cs="Arial"/>
          <w:b/>
          <w:bCs/>
          <w:lang w:val="it-IT"/>
        </w:rPr>
        <w:t>eliminaAbbonamento</w:t>
      </w:r>
      <w:proofErr w:type="spellEnd"/>
      <w:r w:rsidRPr="003C25F4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  <w:lang w:val="it-IT"/>
        </w:rPr>
        <w:t>ListaAbbonamenti</w:t>
      </w:r>
      <w:proofErr w:type="spellEnd"/>
      <w:r w:rsidRPr="003C25F4">
        <w:rPr>
          <w:rFonts w:ascii="Arial" w:hAnsi="Arial" w:cs="Arial"/>
          <w:b/>
          <w:bCs/>
          <w:lang w:val="it-IT"/>
        </w:rPr>
        <w:t xml:space="preserve"> *)</w:t>
      </w:r>
    </w:p>
    <w:p w14:paraId="713F7253" w14:textId="77777777" w:rsidR="003C25F4" w:rsidRPr="003C25F4" w:rsidRDefault="003C25F4" w:rsidP="003C25F4">
      <w:pPr>
        <w:pStyle w:val="Paragrafoelenco"/>
        <w:numPr>
          <w:ilvl w:val="0"/>
          <w:numId w:val="8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3C25F4">
        <w:rPr>
          <w:rFonts w:ascii="Arial" w:hAnsi="Arial" w:cs="Arial"/>
          <w:b/>
          <w:bCs/>
          <w:lang w:val="it-IT"/>
        </w:rPr>
        <w:t>visualizzaAbbonamenti</w:t>
      </w:r>
      <w:proofErr w:type="spellEnd"/>
      <w:r w:rsidRPr="003C25F4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3C25F4">
        <w:rPr>
          <w:rFonts w:ascii="Arial" w:hAnsi="Arial" w:cs="Arial"/>
          <w:b/>
          <w:bCs/>
          <w:lang w:val="it-IT"/>
        </w:rPr>
        <w:t>ListaAbbonamenti</w:t>
      </w:r>
      <w:proofErr w:type="spellEnd"/>
      <w:r w:rsidRPr="003C25F4">
        <w:rPr>
          <w:rFonts w:ascii="Arial" w:hAnsi="Arial" w:cs="Arial"/>
          <w:b/>
          <w:bCs/>
          <w:lang w:val="it-IT"/>
        </w:rPr>
        <w:t>)</w:t>
      </w:r>
    </w:p>
    <w:p w14:paraId="4FD12515" w14:textId="77777777" w:rsidR="003C25F4" w:rsidRPr="003C25F4" w:rsidRDefault="003C25F4" w:rsidP="003C25F4"/>
    <w:p w14:paraId="4F55F78A" w14:textId="00DCF495" w:rsidR="00897E4F" w:rsidRPr="00C04BA7" w:rsidRDefault="00482333" w:rsidP="00C04BA7">
      <w:pPr>
        <w:pStyle w:val="Titolo3"/>
        <w:spacing w:before="0" w:after="200"/>
        <w:rPr>
          <w:rFonts w:ascii="Arial" w:hAnsi="Arial" w:cs="Arial"/>
          <w:sz w:val="28"/>
          <w:szCs w:val="28"/>
        </w:rPr>
      </w:pPr>
      <w:r w:rsidRPr="00C04BA7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C04BA7">
        <w:rPr>
          <w:rFonts w:ascii="Arial" w:hAnsi="Arial" w:cs="Arial"/>
          <w:sz w:val="28"/>
          <w:szCs w:val="28"/>
        </w:rPr>
        <w:t>Specifiche</w:t>
      </w:r>
      <w:proofErr w:type="spellEnd"/>
      <w:r w:rsidRPr="00C04B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4BA7">
        <w:rPr>
          <w:rFonts w:ascii="Arial" w:hAnsi="Arial" w:cs="Arial"/>
          <w:sz w:val="28"/>
          <w:szCs w:val="28"/>
        </w:rPr>
        <w:t>Semantiche</w:t>
      </w:r>
      <w:proofErr w:type="spellEnd"/>
    </w:p>
    <w:p w14:paraId="4460724B" w14:textId="54924676" w:rsidR="00480F88" w:rsidRPr="00815873" w:rsidRDefault="00480F88" w:rsidP="00A25739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aggiungiAbbonamento()</w:t>
      </w:r>
    </w:p>
    <w:p w14:paraId="430D8B6D" w14:textId="77777777" w:rsidR="00480F88" w:rsidRPr="005B466D" w:rsidRDefault="00480F88" w:rsidP="00897E4F">
      <w:pPr>
        <w:pStyle w:val="Paragrafoelenco"/>
        <w:numPr>
          <w:ilvl w:val="0"/>
          <w:numId w:val="44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Sintassi</w:t>
      </w:r>
      <w:r w:rsidRPr="005B466D">
        <w:rPr>
          <w:rFonts w:ascii="Arial" w:hAnsi="Arial" w:cs="Arial"/>
          <w:noProof/>
          <w:lang w:val="it-IT"/>
        </w:rPr>
        <w:t>: void aggiungiAbbonamento(ListaAbbonamenti *lista);</w:t>
      </w:r>
    </w:p>
    <w:p w14:paraId="79AAA8D0" w14:textId="77777777" w:rsidR="00480F88" w:rsidRPr="005B466D" w:rsidRDefault="00480F88" w:rsidP="00897E4F">
      <w:pPr>
        <w:pStyle w:val="Paragrafoelenco"/>
        <w:numPr>
          <w:ilvl w:val="0"/>
          <w:numId w:val="44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Semantica</w:t>
      </w:r>
      <w:r w:rsidRPr="005B466D">
        <w:rPr>
          <w:rFonts w:ascii="Arial" w:hAnsi="Arial" w:cs="Arial"/>
          <w:noProof/>
          <w:lang w:val="it-IT"/>
        </w:rPr>
        <w:t>: Aggiunge un nuovo abbonamento alla lista, richiedendo i dati all'utente.</w:t>
      </w:r>
    </w:p>
    <w:p w14:paraId="231B3A10" w14:textId="77777777" w:rsidR="00480F88" w:rsidRPr="005B466D" w:rsidRDefault="00480F88" w:rsidP="00897E4F">
      <w:pPr>
        <w:pStyle w:val="Paragrafoelenco"/>
        <w:numPr>
          <w:ilvl w:val="0"/>
          <w:numId w:val="44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Precondizioni</w:t>
      </w:r>
      <w:r w:rsidRPr="005B466D">
        <w:rPr>
          <w:rFonts w:ascii="Arial" w:hAnsi="Arial" w:cs="Arial"/>
          <w:noProof/>
          <w:lang w:val="it-IT"/>
        </w:rPr>
        <w:t>: La lista lista deve essere inizializzata correttamente.</w:t>
      </w:r>
    </w:p>
    <w:p w14:paraId="1D12E2A0" w14:textId="51D27538" w:rsidR="00A25739" w:rsidRPr="005B466D" w:rsidRDefault="00480F88" w:rsidP="00897E4F">
      <w:pPr>
        <w:pStyle w:val="Paragrafoelenco"/>
        <w:numPr>
          <w:ilvl w:val="0"/>
          <w:numId w:val="44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noProof/>
          <w:lang w:val="it-IT"/>
        </w:rPr>
        <w:t xml:space="preserve">Postcondizioni: </w:t>
      </w:r>
      <w:r w:rsidR="009D3A78" w:rsidRPr="005B466D">
        <w:rPr>
          <w:rFonts w:ascii="Arial" w:hAnsi="Arial" w:cs="Arial"/>
          <w:noProof/>
        </w:rPr>
        <w:t>Un nuovo abbonamento è stato allocato e inserito in lista.</w:t>
      </w:r>
    </w:p>
    <w:p w14:paraId="1DC18474" w14:textId="4DDA7935" w:rsidR="00480F88" w:rsidRPr="00C04BA7" w:rsidRDefault="00480F88" w:rsidP="00A25739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modificaAbbonamento()</w:t>
      </w:r>
    </w:p>
    <w:p w14:paraId="2403195A" w14:textId="77777777" w:rsidR="00480F88" w:rsidRPr="005B466D" w:rsidRDefault="00480F88" w:rsidP="00897E4F">
      <w:pPr>
        <w:pStyle w:val="Paragrafoelenco"/>
        <w:numPr>
          <w:ilvl w:val="0"/>
          <w:numId w:val="45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sz w:val="24"/>
          <w:szCs w:val="24"/>
          <w:lang w:val="it-IT"/>
        </w:rPr>
        <w:t>S</w:t>
      </w:r>
      <w:r w:rsidRPr="005B466D">
        <w:rPr>
          <w:rFonts w:ascii="Arial" w:hAnsi="Arial" w:cs="Arial"/>
          <w:b/>
          <w:bCs/>
          <w:noProof/>
          <w:lang w:val="it-IT"/>
        </w:rPr>
        <w:t>intassi</w:t>
      </w:r>
      <w:r w:rsidRPr="005B466D">
        <w:rPr>
          <w:rFonts w:ascii="Arial" w:hAnsi="Arial" w:cs="Arial"/>
          <w:noProof/>
          <w:lang w:val="it-IT"/>
        </w:rPr>
        <w:t>: void modificaAbbonamento(ListaAbbonamenti *lista);</w:t>
      </w:r>
    </w:p>
    <w:p w14:paraId="25F068EA" w14:textId="77777777" w:rsidR="00480F88" w:rsidRPr="005B466D" w:rsidRDefault="00480F88" w:rsidP="00897E4F">
      <w:pPr>
        <w:pStyle w:val="Paragrafoelenco"/>
        <w:numPr>
          <w:ilvl w:val="0"/>
          <w:numId w:val="45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Semantica</w:t>
      </w:r>
      <w:r w:rsidRPr="005B466D">
        <w:rPr>
          <w:rFonts w:ascii="Arial" w:hAnsi="Arial" w:cs="Arial"/>
          <w:noProof/>
          <w:lang w:val="it-IT"/>
        </w:rPr>
        <w:t>: Modifica un abbonamento esistente nella lista, identificato da un codice fornito dall'utente.</w:t>
      </w:r>
    </w:p>
    <w:p w14:paraId="12F59CF9" w14:textId="77777777" w:rsidR="00480F88" w:rsidRPr="005B466D" w:rsidRDefault="00480F88" w:rsidP="00897E4F">
      <w:pPr>
        <w:pStyle w:val="Paragrafoelenco"/>
        <w:numPr>
          <w:ilvl w:val="0"/>
          <w:numId w:val="45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Precondizioni</w:t>
      </w:r>
      <w:r w:rsidRPr="005B466D">
        <w:rPr>
          <w:rFonts w:ascii="Arial" w:hAnsi="Arial" w:cs="Arial"/>
          <w:noProof/>
          <w:lang w:val="it-IT"/>
        </w:rPr>
        <w:t>: La lista lista deve contenere almeno un abbonamento.</w:t>
      </w:r>
    </w:p>
    <w:p w14:paraId="7393A644" w14:textId="77777777" w:rsidR="00480F88" w:rsidRPr="005B466D" w:rsidRDefault="00480F88" w:rsidP="00897E4F">
      <w:pPr>
        <w:pStyle w:val="Paragrafoelenco"/>
        <w:numPr>
          <w:ilvl w:val="0"/>
          <w:numId w:val="45"/>
        </w:numPr>
        <w:ind w:left="360"/>
        <w:rPr>
          <w:rFonts w:ascii="Arial" w:hAnsi="Arial" w:cs="Arial"/>
          <w:noProof/>
          <w:lang w:val="it-IT"/>
        </w:rPr>
      </w:pPr>
      <w:r w:rsidRPr="005B466D">
        <w:rPr>
          <w:rFonts w:ascii="Arial" w:hAnsi="Arial" w:cs="Arial"/>
          <w:b/>
          <w:bCs/>
          <w:noProof/>
          <w:lang w:val="it-IT"/>
        </w:rPr>
        <w:t>Postcondizioni</w:t>
      </w:r>
      <w:r w:rsidRPr="005B466D">
        <w:rPr>
          <w:rFonts w:ascii="Arial" w:hAnsi="Arial" w:cs="Arial"/>
          <w:noProof/>
          <w:lang w:val="it-IT"/>
        </w:rPr>
        <w:t>: L'abbonamento selezionato è stato modificato con i nuovi dati forniti.</w:t>
      </w:r>
    </w:p>
    <w:p w14:paraId="14D9C50D" w14:textId="4D33AE80" w:rsidR="007D650E" w:rsidRPr="00C04BA7" w:rsidRDefault="007D650E" w:rsidP="007D650E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eliminaAbbonamento()</w:t>
      </w:r>
    </w:p>
    <w:p w14:paraId="01694C68" w14:textId="77777777" w:rsidR="007D650E" w:rsidRPr="00496F06" w:rsidRDefault="007D650E" w:rsidP="00897E4F">
      <w:pPr>
        <w:pStyle w:val="Paragrafoelenco"/>
        <w:numPr>
          <w:ilvl w:val="0"/>
          <w:numId w:val="4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Sintassi: void eliminaAbbonamento(ListaAbbonamenti *lista)</w:t>
      </w:r>
    </w:p>
    <w:p w14:paraId="3FA4EC9A" w14:textId="77777777" w:rsidR="007D650E" w:rsidRPr="00496F06" w:rsidRDefault="007D650E" w:rsidP="00897E4F">
      <w:pPr>
        <w:pStyle w:val="Paragrafoelenco"/>
        <w:numPr>
          <w:ilvl w:val="0"/>
          <w:numId w:val="4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lastRenderedPageBreak/>
        <w:t>Semantica: Rimuove un abbonamento identificato da codice dalla lista.</w:t>
      </w:r>
    </w:p>
    <w:p w14:paraId="351599FA" w14:textId="77777777" w:rsidR="007D650E" w:rsidRPr="00496F06" w:rsidRDefault="007D650E" w:rsidP="00897E4F">
      <w:pPr>
        <w:pStyle w:val="Paragrafoelenco"/>
        <w:numPr>
          <w:ilvl w:val="0"/>
          <w:numId w:val="4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Precondizioni: La lista deve contenere almeno un elemento.</w:t>
      </w:r>
    </w:p>
    <w:p w14:paraId="18C0DC72" w14:textId="77777777" w:rsidR="007D650E" w:rsidRPr="00496F06" w:rsidRDefault="007D650E" w:rsidP="00897E4F">
      <w:pPr>
        <w:pStyle w:val="Paragrafoelenco"/>
        <w:numPr>
          <w:ilvl w:val="0"/>
          <w:numId w:val="4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Postcondizioni: L’abbonamento è stato rimosso e la memoria deallocata.</w:t>
      </w:r>
    </w:p>
    <w:p w14:paraId="39D5C5F9" w14:textId="761FCC60" w:rsidR="007D650E" w:rsidRPr="00C04BA7" w:rsidRDefault="007D650E" w:rsidP="007D650E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visualizzaAbbonamenti</w:t>
      </w:r>
      <w:r w:rsidR="00120345"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()</w:t>
      </w:r>
    </w:p>
    <w:p w14:paraId="5918C303" w14:textId="77777777" w:rsidR="007D650E" w:rsidRPr="00496F06" w:rsidRDefault="007D650E" w:rsidP="00496F06">
      <w:pPr>
        <w:pStyle w:val="Paragrafoelenco"/>
        <w:numPr>
          <w:ilvl w:val="0"/>
          <w:numId w:val="6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Sintassi: void visualizzaAbbonamenti(ListaAbbonamenti lista)</w:t>
      </w:r>
    </w:p>
    <w:p w14:paraId="25FE36F6" w14:textId="77777777" w:rsidR="007D650E" w:rsidRPr="00496F06" w:rsidRDefault="007D650E" w:rsidP="00496F06">
      <w:pPr>
        <w:pStyle w:val="Paragrafoelenco"/>
        <w:numPr>
          <w:ilvl w:val="0"/>
          <w:numId w:val="6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Semantica: Stampa a schermo tutti gli abbonamenti presenti nella lista.</w:t>
      </w:r>
    </w:p>
    <w:p w14:paraId="248F5249" w14:textId="77777777" w:rsidR="007D650E" w:rsidRPr="00496F06" w:rsidRDefault="007D650E" w:rsidP="00496F06">
      <w:pPr>
        <w:pStyle w:val="Paragrafoelenco"/>
        <w:numPr>
          <w:ilvl w:val="0"/>
          <w:numId w:val="6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Precondizioni: La lista deve essere inizializzata.</w:t>
      </w:r>
    </w:p>
    <w:p w14:paraId="4681D107" w14:textId="0B59ACA9" w:rsidR="00C37C7E" w:rsidRDefault="007D650E" w:rsidP="00C37C7E">
      <w:pPr>
        <w:pStyle w:val="Paragrafoelenco"/>
        <w:numPr>
          <w:ilvl w:val="0"/>
          <w:numId w:val="6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Postcondizioni: I dati sono stati mostrati a terminale.</w:t>
      </w:r>
    </w:p>
    <w:p w14:paraId="688E1872" w14:textId="77777777" w:rsidR="00496F06" w:rsidRPr="00496F06" w:rsidRDefault="00496F06" w:rsidP="00496F06">
      <w:pPr>
        <w:rPr>
          <w:rFonts w:ascii="Arial" w:hAnsi="Arial" w:cs="Arial"/>
          <w:b/>
          <w:bCs/>
          <w:noProof/>
          <w:lang w:val="it-IT"/>
        </w:rPr>
      </w:pPr>
    </w:p>
    <w:p w14:paraId="233589EE" w14:textId="35323A2A" w:rsidR="002C6657" w:rsidRDefault="00C37C7E" w:rsidP="002C6657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gestione_lezioni.c</w:t>
      </w:r>
    </w:p>
    <w:p w14:paraId="644C53B7" w14:textId="04C55F32" w:rsidR="002C6657" w:rsidRPr="002C6657" w:rsidRDefault="002C6657" w:rsidP="002C6657">
      <w:pPr>
        <w:numPr>
          <w:ilvl w:val="0"/>
          <w:numId w:val="87"/>
        </w:numPr>
        <w:ind w:left="360"/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2C6657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Specifiche Sintattiche</w:t>
      </w:r>
    </w:p>
    <w:p w14:paraId="631B9BBB" w14:textId="77777777" w:rsidR="002C6657" w:rsidRPr="005D6926" w:rsidRDefault="002C6657" w:rsidP="002C6657">
      <w:pPr>
        <w:pStyle w:val="Paragrafoelenco"/>
        <w:numPr>
          <w:ilvl w:val="0"/>
          <w:numId w:val="86"/>
        </w:numPr>
        <w:ind w:left="360"/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Include di: stdio.h, stdlib.h, string.h, lezione.h</w:t>
      </w:r>
      <w:r w:rsidRPr="005D6926">
        <w:rPr>
          <w:rFonts w:ascii="Arial" w:hAnsi="Arial" w:cs="Arial"/>
          <w:b/>
          <w:bCs/>
          <w:noProof/>
          <w:lang w:val="it-IT"/>
        </w:rPr>
        <w:br/>
      </w:r>
    </w:p>
    <w:p w14:paraId="1F819407" w14:textId="62A806D9" w:rsidR="002C6657" w:rsidRPr="002C6657" w:rsidRDefault="002C6657" w:rsidP="002C6657">
      <w:pPr>
        <w:pStyle w:val="Paragrafoelenco"/>
        <w:ind w:left="0"/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2C665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Funzioni definite:</w:t>
      </w:r>
    </w:p>
    <w:p w14:paraId="49189361" w14:textId="77777777" w:rsidR="002C6657" w:rsidRPr="005D6926" w:rsidRDefault="002C6657" w:rsidP="002C6657">
      <w:pPr>
        <w:pStyle w:val="Paragrafoelenco"/>
        <w:numPr>
          <w:ilvl w:val="0"/>
          <w:numId w:val="8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aggiungiLezione(ListaLezioni *)</w:t>
      </w:r>
    </w:p>
    <w:p w14:paraId="4EDACAFA" w14:textId="77777777" w:rsidR="002C6657" w:rsidRPr="005D6926" w:rsidRDefault="002C6657" w:rsidP="002C6657">
      <w:pPr>
        <w:pStyle w:val="Paragrafoelenco"/>
        <w:numPr>
          <w:ilvl w:val="0"/>
          <w:numId w:val="8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modificaLezione(ListaLezioni *)</w:t>
      </w:r>
    </w:p>
    <w:p w14:paraId="3AA9B163" w14:textId="77777777" w:rsidR="002C6657" w:rsidRPr="005D6926" w:rsidRDefault="002C6657" w:rsidP="002C6657">
      <w:pPr>
        <w:pStyle w:val="Paragrafoelenco"/>
        <w:numPr>
          <w:ilvl w:val="0"/>
          <w:numId w:val="8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eliminaLezione(ListaLezioni *)</w:t>
      </w:r>
    </w:p>
    <w:p w14:paraId="5B7674FB" w14:textId="0F06BBDD" w:rsidR="002C6657" w:rsidRPr="005D6926" w:rsidRDefault="002C6657" w:rsidP="00C37C7E">
      <w:pPr>
        <w:pStyle w:val="Paragrafoelenco"/>
        <w:numPr>
          <w:ilvl w:val="0"/>
          <w:numId w:val="8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visualizzaLezioni(ListaLezioni)</w:t>
      </w:r>
    </w:p>
    <w:p w14:paraId="3D66E3A5" w14:textId="13DF8423" w:rsidR="005039CB" w:rsidRPr="00C04BA7" w:rsidRDefault="00A25739" w:rsidP="00C04BA7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r w:rsidRPr="00815873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815873">
        <w:rPr>
          <w:rFonts w:ascii="Arial" w:hAnsi="Arial" w:cs="Arial"/>
          <w:sz w:val="26"/>
          <w:szCs w:val="26"/>
        </w:rPr>
        <w:t>Specifiche</w:t>
      </w:r>
      <w:proofErr w:type="spellEnd"/>
      <w:r w:rsidRPr="0081587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5873">
        <w:rPr>
          <w:rFonts w:ascii="Arial" w:hAnsi="Arial" w:cs="Arial"/>
          <w:sz w:val="26"/>
          <w:szCs w:val="26"/>
        </w:rPr>
        <w:t>Semantiche</w:t>
      </w:r>
      <w:proofErr w:type="spellEnd"/>
    </w:p>
    <w:p w14:paraId="7A82C6B4" w14:textId="63E6A34F" w:rsidR="00480F88" w:rsidRPr="00815873" w:rsidRDefault="00480F88" w:rsidP="009A61CD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aggiungiLezione()</w:t>
      </w:r>
    </w:p>
    <w:p w14:paraId="060DD8FD" w14:textId="77777777" w:rsidR="00480F88" w:rsidRPr="00496F06" w:rsidRDefault="00480F88" w:rsidP="00496F06">
      <w:pPr>
        <w:pStyle w:val="Paragrafoelenco"/>
        <w:numPr>
          <w:ilvl w:val="0"/>
          <w:numId w:val="70"/>
        </w:numPr>
        <w:ind w:left="360"/>
        <w:rPr>
          <w:rFonts w:ascii="Arial" w:hAnsi="Arial" w:cs="Arial"/>
          <w:b/>
          <w:bCs/>
        </w:rPr>
      </w:pPr>
      <w:r w:rsidRPr="00496F06">
        <w:rPr>
          <w:rFonts w:ascii="Arial" w:hAnsi="Arial" w:cs="Arial"/>
          <w:b/>
          <w:bCs/>
        </w:rPr>
        <w:t xml:space="preserve">Sintassi: void </w:t>
      </w:r>
      <w:proofErr w:type="spellStart"/>
      <w:proofErr w:type="gramStart"/>
      <w:r w:rsidRPr="00496F06">
        <w:rPr>
          <w:rFonts w:ascii="Arial" w:hAnsi="Arial" w:cs="Arial"/>
          <w:b/>
          <w:bCs/>
        </w:rPr>
        <w:t>aggiungiLezione</w:t>
      </w:r>
      <w:proofErr w:type="spellEnd"/>
      <w:r w:rsidRPr="00496F06">
        <w:rPr>
          <w:rFonts w:ascii="Arial" w:hAnsi="Arial" w:cs="Arial"/>
          <w:b/>
          <w:bCs/>
        </w:rPr>
        <w:t>(</w:t>
      </w:r>
      <w:proofErr w:type="spellStart"/>
      <w:proofErr w:type="gramEnd"/>
      <w:r w:rsidRPr="00496F06">
        <w:rPr>
          <w:rFonts w:ascii="Arial" w:hAnsi="Arial" w:cs="Arial"/>
          <w:b/>
          <w:bCs/>
        </w:rPr>
        <w:t>ListaLezioni</w:t>
      </w:r>
      <w:proofErr w:type="spellEnd"/>
      <w:r w:rsidRPr="00496F06">
        <w:rPr>
          <w:rFonts w:ascii="Arial" w:hAnsi="Arial" w:cs="Arial"/>
          <w:b/>
          <w:bCs/>
        </w:rPr>
        <w:t xml:space="preserve"> *</w:t>
      </w:r>
      <w:proofErr w:type="spellStart"/>
      <w:r w:rsidRPr="00496F06">
        <w:rPr>
          <w:rFonts w:ascii="Arial" w:hAnsi="Arial" w:cs="Arial"/>
          <w:b/>
          <w:bCs/>
        </w:rPr>
        <w:t>lista</w:t>
      </w:r>
      <w:proofErr w:type="spellEnd"/>
      <w:proofErr w:type="gramStart"/>
      <w:r w:rsidRPr="00496F06">
        <w:rPr>
          <w:rFonts w:ascii="Arial" w:hAnsi="Arial" w:cs="Arial"/>
          <w:b/>
          <w:bCs/>
        </w:rPr>
        <w:t>);</w:t>
      </w:r>
      <w:proofErr w:type="gramEnd"/>
    </w:p>
    <w:p w14:paraId="5C4A1430" w14:textId="77777777" w:rsidR="00480F88" w:rsidRPr="00496F06" w:rsidRDefault="00480F88" w:rsidP="00496F06">
      <w:pPr>
        <w:pStyle w:val="Paragrafoelenco"/>
        <w:numPr>
          <w:ilvl w:val="0"/>
          <w:numId w:val="70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Semantica</w:t>
      </w:r>
      <w:proofErr w:type="spellEnd"/>
      <w:r w:rsidRPr="00496F06">
        <w:rPr>
          <w:rFonts w:ascii="Arial" w:hAnsi="Arial" w:cs="Arial"/>
          <w:b/>
          <w:bCs/>
        </w:rPr>
        <w:t xml:space="preserve">: </w:t>
      </w:r>
      <w:proofErr w:type="spellStart"/>
      <w:r w:rsidRPr="00496F06">
        <w:rPr>
          <w:rFonts w:ascii="Arial" w:hAnsi="Arial" w:cs="Arial"/>
          <w:b/>
          <w:bCs/>
        </w:rPr>
        <w:t>Aggiunge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una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nuova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lezione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alla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lista</w:t>
      </w:r>
      <w:proofErr w:type="spellEnd"/>
      <w:r w:rsidRPr="00496F06">
        <w:rPr>
          <w:rFonts w:ascii="Arial" w:hAnsi="Arial" w:cs="Arial"/>
          <w:b/>
          <w:bCs/>
        </w:rPr>
        <w:t xml:space="preserve">, </w:t>
      </w:r>
      <w:proofErr w:type="spellStart"/>
      <w:r w:rsidRPr="00496F06">
        <w:rPr>
          <w:rFonts w:ascii="Arial" w:hAnsi="Arial" w:cs="Arial"/>
          <w:b/>
          <w:bCs/>
        </w:rPr>
        <w:t>richiedendo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i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dati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all'utente</w:t>
      </w:r>
      <w:proofErr w:type="spellEnd"/>
      <w:r w:rsidRPr="00496F06">
        <w:rPr>
          <w:rFonts w:ascii="Arial" w:hAnsi="Arial" w:cs="Arial"/>
          <w:b/>
          <w:bCs/>
        </w:rPr>
        <w:t>.</w:t>
      </w:r>
    </w:p>
    <w:p w14:paraId="20F54AB5" w14:textId="77777777" w:rsidR="00480F88" w:rsidRPr="00496F06" w:rsidRDefault="00480F88" w:rsidP="00496F06">
      <w:pPr>
        <w:pStyle w:val="Paragrafoelenco"/>
        <w:numPr>
          <w:ilvl w:val="0"/>
          <w:numId w:val="70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Precondizioni</w:t>
      </w:r>
      <w:proofErr w:type="spellEnd"/>
      <w:r w:rsidRPr="00496F06">
        <w:rPr>
          <w:rFonts w:ascii="Arial" w:hAnsi="Arial" w:cs="Arial"/>
          <w:b/>
          <w:bCs/>
        </w:rPr>
        <w:t xml:space="preserve">: La </w:t>
      </w:r>
      <w:proofErr w:type="spellStart"/>
      <w:r w:rsidRPr="00496F06">
        <w:rPr>
          <w:rFonts w:ascii="Arial" w:hAnsi="Arial" w:cs="Arial"/>
          <w:b/>
          <w:bCs/>
        </w:rPr>
        <w:t>lista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lista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deve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essere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inizializzata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correttamente</w:t>
      </w:r>
      <w:proofErr w:type="spellEnd"/>
      <w:r w:rsidRPr="00496F06">
        <w:rPr>
          <w:rFonts w:ascii="Arial" w:hAnsi="Arial" w:cs="Arial"/>
          <w:b/>
          <w:bCs/>
        </w:rPr>
        <w:t>.</w:t>
      </w:r>
    </w:p>
    <w:p w14:paraId="7D3FD05A" w14:textId="77777777" w:rsidR="00480F88" w:rsidRPr="00496F06" w:rsidRDefault="00480F88" w:rsidP="00496F06">
      <w:pPr>
        <w:pStyle w:val="Paragrafoelenco"/>
        <w:numPr>
          <w:ilvl w:val="0"/>
          <w:numId w:val="70"/>
        </w:numPr>
        <w:ind w:left="360"/>
        <w:rPr>
          <w:rFonts w:ascii="Arial" w:hAnsi="Arial" w:cs="Arial"/>
          <w:b/>
          <w:bCs/>
        </w:rPr>
      </w:pPr>
      <w:proofErr w:type="spellStart"/>
      <w:r w:rsidRPr="00496F06">
        <w:rPr>
          <w:rFonts w:ascii="Arial" w:hAnsi="Arial" w:cs="Arial"/>
          <w:b/>
          <w:bCs/>
        </w:rPr>
        <w:t>Postcondizioni</w:t>
      </w:r>
      <w:proofErr w:type="spellEnd"/>
      <w:r w:rsidRPr="00496F06">
        <w:rPr>
          <w:rFonts w:ascii="Arial" w:hAnsi="Arial" w:cs="Arial"/>
          <w:b/>
          <w:bCs/>
        </w:rPr>
        <w:t xml:space="preserve">: Una </w:t>
      </w:r>
      <w:proofErr w:type="spellStart"/>
      <w:r w:rsidRPr="00496F06">
        <w:rPr>
          <w:rFonts w:ascii="Arial" w:hAnsi="Arial" w:cs="Arial"/>
          <w:b/>
          <w:bCs/>
        </w:rPr>
        <w:t>nuova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lezione</w:t>
      </w:r>
      <w:proofErr w:type="spellEnd"/>
      <w:r w:rsidRPr="00496F06">
        <w:rPr>
          <w:rFonts w:ascii="Arial" w:hAnsi="Arial" w:cs="Arial"/>
          <w:b/>
          <w:bCs/>
        </w:rPr>
        <w:t xml:space="preserve"> è </w:t>
      </w:r>
      <w:proofErr w:type="spellStart"/>
      <w:r w:rsidRPr="00496F06">
        <w:rPr>
          <w:rFonts w:ascii="Arial" w:hAnsi="Arial" w:cs="Arial"/>
          <w:b/>
          <w:bCs/>
        </w:rPr>
        <w:t>aggiunta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alla</w:t>
      </w:r>
      <w:proofErr w:type="spellEnd"/>
      <w:r w:rsidRPr="00496F06">
        <w:rPr>
          <w:rFonts w:ascii="Arial" w:hAnsi="Arial" w:cs="Arial"/>
          <w:b/>
          <w:bCs/>
        </w:rPr>
        <w:t xml:space="preserve"> </w:t>
      </w:r>
      <w:proofErr w:type="spellStart"/>
      <w:r w:rsidRPr="00496F06">
        <w:rPr>
          <w:rFonts w:ascii="Arial" w:hAnsi="Arial" w:cs="Arial"/>
          <w:b/>
          <w:bCs/>
        </w:rPr>
        <w:t>lista</w:t>
      </w:r>
      <w:proofErr w:type="spellEnd"/>
      <w:r w:rsidRPr="00496F06">
        <w:rPr>
          <w:rFonts w:ascii="Arial" w:hAnsi="Arial" w:cs="Arial"/>
          <w:b/>
          <w:bCs/>
        </w:rPr>
        <w:t>.</w:t>
      </w:r>
    </w:p>
    <w:p w14:paraId="5C9CCB6E" w14:textId="06352C68" w:rsidR="009A61CD" w:rsidRPr="00815873" w:rsidRDefault="00480F88" w:rsidP="00480F88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modificaLezione()</w:t>
      </w:r>
    </w:p>
    <w:p w14:paraId="033D239F" w14:textId="77777777" w:rsidR="00480F88" w:rsidRPr="00897E4F" w:rsidRDefault="00480F88" w:rsidP="00897E4F">
      <w:pPr>
        <w:pStyle w:val="Paragrafoelenco"/>
        <w:numPr>
          <w:ilvl w:val="0"/>
          <w:numId w:val="4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modificaLezione(ListaLezioni *lista);</w:t>
      </w:r>
    </w:p>
    <w:p w14:paraId="5B8C4727" w14:textId="77777777" w:rsidR="00480F88" w:rsidRPr="00897E4F" w:rsidRDefault="00480F88" w:rsidP="00897E4F">
      <w:pPr>
        <w:pStyle w:val="Paragrafoelenco"/>
        <w:numPr>
          <w:ilvl w:val="0"/>
          <w:numId w:val="4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Semantica: Modifica una lezione esistente nella lista, identificata da un codice fornito dall'utente.</w:t>
      </w:r>
    </w:p>
    <w:p w14:paraId="2F928C72" w14:textId="77777777" w:rsidR="00480F88" w:rsidRPr="00897E4F" w:rsidRDefault="00480F88" w:rsidP="00897E4F">
      <w:pPr>
        <w:pStyle w:val="Paragrafoelenco"/>
        <w:numPr>
          <w:ilvl w:val="0"/>
          <w:numId w:val="4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La lista lista deve contenere almeno una lezione.</w:t>
      </w:r>
    </w:p>
    <w:p w14:paraId="2422C3C3" w14:textId="77777777" w:rsidR="00480F88" w:rsidRPr="00897E4F" w:rsidRDefault="00480F88" w:rsidP="00897E4F">
      <w:pPr>
        <w:pStyle w:val="Paragrafoelenco"/>
        <w:numPr>
          <w:ilvl w:val="0"/>
          <w:numId w:val="4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La lezione selezionata è stata modificata con i nuovi dati forniti.</w:t>
      </w:r>
    </w:p>
    <w:p w14:paraId="268093C6" w14:textId="21D3F3B0" w:rsidR="00120345" w:rsidRPr="00C04BA7" w:rsidRDefault="00120345" w:rsidP="00120345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proofErr w:type="gramStart"/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eliminaLezione</w:t>
      </w:r>
      <w:r w:rsidR="0080444B"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(</w:t>
      </w:r>
      <w:proofErr w:type="gramEnd"/>
      <w:r w:rsidR="0080444B"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)</w:t>
      </w:r>
    </w:p>
    <w:p w14:paraId="2DB1CC54" w14:textId="77777777" w:rsidR="00120345" w:rsidRPr="003E4171" w:rsidRDefault="00120345" w:rsidP="003E4171">
      <w:pPr>
        <w:pStyle w:val="Paragrafoelenco"/>
        <w:numPr>
          <w:ilvl w:val="0"/>
          <w:numId w:val="6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3E4171">
        <w:rPr>
          <w:rFonts w:ascii="Arial" w:hAnsi="Arial" w:cs="Arial"/>
          <w:b/>
          <w:bCs/>
          <w:noProof/>
          <w:lang w:val="it-IT"/>
        </w:rPr>
        <w:lastRenderedPageBreak/>
        <w:t>Sintassi: void eliminaLezione(ListaLezioni *lista)</w:t>
      </w:r>
    </w:p>
    <w:p w14:paraId="18F86B3D" w14:textId="77777777" w:rsidR="00120345" w:rsidRPr="003E4171" w:rsidRDefault="00120345" w:rsidP="003E4171">
      <w:pPr>
        <w:pStyle w:val="Paragrafoelenco"/>
        <w:numPr>
          <w:ilvl w:val="0"/>
          <w:numId w:val="6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3E4171">
        <w:rPr>
          <w:rFonts w:ascii="Arial" w:hAnsi="Arial" w:cs="Arial"/>
          <w:b/>
          <w:bCs/>
          <w:noProof/>
          <w:lang w:val="it-IT"/>
        </w:rPr>
        <w:t>Semantica: Elimina una lezione dalla lista, identificata da codice.</w:t>
      </w:r>
    </w:p>
    <w:p w14:paraId="0D36C9E5" w14:textId="77777777" w:rsidR="00120345" w:rsidRPr="003E4171" w:rsidRDefault="00120345" w:rsidP="003E4171">
      <w:pPr>
        <w:pStyle w:val="Paragrafoelenco"/>
        <w:numPr>
          <w:ilvl w:val="0"/>
          <w:numId w:val="6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3E4171">
        <w:rPr>
          <w:rFonts w:ascii="Arial" w:hAnsi="Arial" w:cs="Arial"/>
          <w:b/>
          <w:bCs/>
          <w:noProof/>
          <w:lang w:val="it-IT"/>
        </w:rPr>
        <w:t>Precondizioni: La lista deve essere non vuota.</w:t>
      </w:r>
    </w:p>
    <w:p w14:paraId="09EC1BA7" w14:textId="77777777" w:rsidR="00120345" w:rsidRPr="003E4171" w:rsidRDefault="00120345" w:rsidP="003E4171">
      <w:pPr>
        <w:pStyle w:val="Paragrafoelenco"/>
        <w:numPr>
          <w:ilvl w:val="0"/>
          <w:numId w:val="6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3E4171">
        <w:rPr>
          <w:rFonts w:ascii="Arial" w:hAnsi="Arial" w:cs="Arial"/>
          <w:b/>
          <w:bCs/>
          <w:noProof/>
          <w:lang w:val="it-IT"/>
        </w:rPr>
        <w:t>Postcondizioni: La lezione è stata rimossa.</w:t>
      </w:r>
    </w:p>
    <w:p w14:paraId="41ED97C1" w14:textId="468CC7A6" w:rsidR="00120345" w:rsidRPr="00C04BA7" w:rsidRDefault="00120345" w:rsidP="00120345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proofErr w:type="gramStart"/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visualizzaLezioni</w:t>
      </w:r>
      <w:r w:rsidR="0080444B"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(</w:t>
      </w:r>
      <w:proofErr w:type="gramEnd"/>
      <w:r w:rsidR="0080444B"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)</w:t>
      </w:r>
    </w:p>
    <w:p w14:paraId="52E3A8E5" w14:textId="77777777" w:rsidR="00120345" w:rsidRPr="00496F06" w:rsidRDefault="00120345" w:rsidP="00496F06">
      <w:pPr>
        <w:pStyle w:val="Paragrafoelenco"/>
        <w:numPr>
          <w:ilvl w:val="0"/>
          <w:numId w:val="7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Sintassi: void visualizzaLezioni(ListaLezioni lista)</w:t>
      </w:r>
    </w:p>
    <w:p w14:paraId="02D3349C" w14:textId="77777777" w:rsidR="00120345" w:rsidRPr="00496F06" w:rsidRDefault="00120345" w:rsidP="00496F06">
      <w:pPr>
        <w:pStyle w:val="Paragrafoelenco"/>
        <w:numPr>
          <w:ilvl w:val="0"/>
          <w:numId w:val="7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Semantica: Mostra tutte le lezioni presenti nella lista in ordine.</w:t>
      </w:r>
    </w:p>
    <w:p w14:paraId="7B95E8DC" w14:textId="77777777" w:rsidR="00120345" w:rsidRPr="00496F06" w:rsidRDefault="00120345" w:rsidP="00496F06">
      <w:pPr>
        <w:pStyle w:val="Paragrafoelenco"/>
        <w:numPr>
          <w:ilvl w:val="0"/>
          <w:numId w:val="7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Precondizioni: Lista inizializzata.</w:t>
      </w:r>
    </w:p>
    <w:p w14:paraId="00B5CDF9" w14:textId="55A4ED15" w:rsidR="00120345" w:rsidRPr="00496F06" w:rsidRDefault="00120345" w:rsidP="00496F06">
      <w:pPr>
        <w:pStyle w:val="Paragrafoelenco"/>
        <w:numPr>
          <w:ilvl w:val="0"/>
          <w:numId w:val="7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496F06">
        <w:rPr>
          <w:rFonts w:ascii="Arial" w:hAnsi="Arial" w:cs="Arial"/>
          <w:b/>
          <w:bCs/>
          <w:noProof/>
          <w:lang w:val="it-IT"/>
        </w:rPr>
        <w:t>Postcondizioni: Le lezioni sono stampate nel terminale.</w:t>
      </w:r>
    </w:p>
    <w:p w14:paraId="03829CCE" w14:textId="44C63E50" w:rsidR="00120345" w:rsidRDefault="00C37C7E" w:rsidP="00377029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lezione.c</w:t>
      </w:r>
    </w:p>
    <w:p w14:paraId="3AC07374" w14:textId="62261748" w:rsidR="005D6926" w:rsidRDefault="005D6926" w:rsidP="005D6926">
      <w:pPr>
        <w:numPr>
          <w:ilvl w:val="0"/>
          <w:numId w:val="89"/>
        </w:numPr>
        <w:ind w:left="360"/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5D6926">
        <w:rPr>
          <w:rFonts w:ascii="Arial" w:hAnsi="Arial" w:cs="Arial"/>
          <w:b/>
          <w:bCs/>
          <w:noProof/>
          <w:color w:val="4F81BD" w:themeColor="accent1"/>
          <w:sz w:val="28"/>
          <w:szCs w:val="28"/>
        </w:rPr>
        <w:t>Specifiche Sintattiche</w:t>
      </w:r>
    </w:p>
    <w:p w14:paraId="67FDF566" w14:textId="33B529C6" w:rsidR="005D6926" w:rsidRPr="005D6926" w:rsidRDefault="005D6926" w:rsidP="005D6926">
      <w:pPr>
        <w:pStyle w:val="Paragrafoelenco"/>
        <w:ind w:left="0"/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• Include di: stdio.h, stdlib.h, string.h, lezione.h, orario.h</w:t>
      </w:r>
    </w:p>
    <w:p w14:paraId="1ED3CCFB" w14:textId="43A33A3C" w:rsidR="005D6926" w:rsidRPr="005D6926" w:rsidRDefault="005D6926" w:rsidP="005D6926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5D6926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Funzioni definite:</w:t>
      </w:r>
    </w:p>
    <w:p w14:paraId="3E6B7A26" w14:textId="77777777" w:rsidR="005D6926" w:rsidRPr="005D6926" w:rsidRDefault="005D6926" w:rsidP="005D6926">
      <w:pPr>
        <w:pStyle w:val="Paragrafoelenco"/>
        <w:numPr>
          <w:ilvl w:val="0"/>
          <w:numId w:val="9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creaLezione()</w:t>
      </w:r>
    </w:p>
    <w:p w14:paraId="61973EFA" w14:textId="2E2DF24C" w:rsidR="005D6926" w:rsidRPr="005D6926" w:rsidRDefault="005D6926" w:rsidP="00377029">
      <w:pPr>
        <w:pStyle w:val="Paragrafoelenco"/>
        <w:numPr>
          <w:ilvl w:val="0"/>
          <w:numId w:val="9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5D6926">
        <w:rPr>
          <w:rFonts w:ascii="Arial" w:hAnsi="Arial" w:cs="Arial"/>
          <w:b/>
          <w:bCs/>
          <w:noProof/>
          <w:lang w:val="it-IT"/>
        </w:rPr>
        <w:t>stampaLezione(Lezione)</w:t>
      </w:r>
    </w:p>
    <w:p w14:paraId="0DF9E5D7" w14:textId="53DB01C3" w:rsidR="005D6926" w:rsidRPr="00C04BA7" w:rsidRDefault="00534C6E" w:rsidP="00C04BA7">
      <w:pPr>
        <w:pStyle w:val="Titolo3"/>
        <w:numPr>
          <w:ilvl w:val="0"/>
          <w:numId w:val="89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proofErr w:type="spellStart"/>
      <w:r w:rsidRPr="00815873">
        <w:rPr>
          <w:rFonts w:ascii="Arial" w:hAnsi="Arial" w:cs="Arial"/>
          <w:sz w:val="26"/>
          <w:szCs w:val="26"/>
        </w:rPr>
        <w:t>Specifiche</w:t>
      </w:r>
      <w:proofErr w:type="spellEnd"/>
      <w:r w:rsidRPr="0081587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5873">
        <w:rPr>
          <w:rFonts w:ascii="Arial" w:hAnsi="Arial" w:cs="Arial"/>
          <w:sz w:val="26"/>
          <w:szCs w:val="26"/>
        </w:rPr>
        <w:t>Semantiche</w:t>
      </w:r>
      <w:proofErr w:type="spellEnd"/>
    </w:p>
    <w:p w14:paraId="3C32C2D8" w14:textId="471761E5" w:rsidR="00480F88" w:rsidRPr="00C04BA7" w:rsidRDefault="00480F88" w:rsidP="005039CB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creaLezione()</w:t>
      </w:r>
    </w:p>
    <w:p w14:paraId="0269A799" w14:textId="79254362" w:rsidR="00480F88" w:rsidRPr="00897E4F" w:rsidRDefault="00480F88" w:rsidP="00897E4F">
      <w:pPr>
        <w:pStyle w:val="Paragrafoelenco"/>
        <w:numPr>
          <w:ilvl w:val="0"/>
          <w:numId w:val="51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Lezione creaLezione();</w:t>
      </w:r>
    </w:p>
    <w:p w14:paraId="2A4F44DE" w14:textId="41050463" w:rsidR="00480F88" w:rsidRPr="00897E4F" w:rsidRDefault="00480F88" w:rsidP="00897E4F">
      <w:pPr>
        <w:pStyle w:val="Paragrafoelenco"/>
        <w:numPr>
          <w:ilvl w:val="0"/>
          <w:numId w:val="50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 xml:space="preserve">Semantica: </w:t>
      </w:r>
      <w:r w:rsidR="00120345" w:rsidRPr="00897E4F">
        <w:rPr>
          <w:rFonts w:ascii="Arial" w:hAnsi="Arial" w:cs="Arial"/>
          <w:b/>
          <w:bCs/>
          <w:noProof/>
        </w:rPr>
        <w:t>Richiede all’utente i dati relativi a una nuova lezione (orario, istruttore, disciplina) e li restituisce in una struttura Lezione.</w:t>
      </w:r>
    </w:p>
    <w:p w14:paraId="3E11B98A" w14:textId="77777777" w:rsidR="00480F88" w:rsidRPr="00897E4F" w:rsidRDefault="00480F88" w:rsidP="00897E4F">
      <w:pPr>
        <w:pStyle w:val="Paragrafoelenco"/>
        <w:numPr>
          <w:ilvl w:val="0"/>
          <w:numId w:val="49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Nessuna.</w:t>
      </w:r>
    </w:p>
    <w:p w14:paraId="4907B926" w14:textId="572ECE09" w:rsidR="00480F88" w:rsidRPr="00897E4F" w:rsidRDefault="00480F88" w:rsidP="00897E4F">
      <w:pPr>
        <w:pStyle w:val="Paragrafoelenco"/>
        <w:numPr>
          <w:ilvl w:val="0"/>
          <w:numId w:val="49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 xml:space="preserve">Postcondizioni: Restituisce una struttura Lezione inizializzata con i dati forniti. </w:t>
      </w:r>
    </w:p>
    <w:p w14:paraId="4856D4B9" w14:textId="1FF2D878" w:rsidR="00480F88" w:rsidRPr="00C04BA7" w:rsidRDefault="00480F88" w:rsidP="005039CB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stampaLezione()</w:t>
      </w:r>
    </w:p>
    <w:p w14:paraId="462BA8F4" w14:textId="77777777" w:rsidR="00480F88" w:rsidRPr="00897E4F" w:rsidRDefault="00480F88" w:rsidP="00897E4F">
      <w:pPr>
        <w:pStyle w:val="Paragrafoelenco"/>
        <w:numPr>
          <w:ilvl w:val="0"/>
          <w:numId w:val="5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stampaLezione(Lezione l);</w:t>
      </w:r>
    </w:p>
    <w:p w14:paraId="13FD7A20" w14:textId="73C1EBB2" w:rsidR="00480F88" w:rsidRPr="00897E4F" w:rsidRDefault="00480F88" w:rsidP="00897E4F">
      <w:pPr>
        <w:pStyle w:val="Paragrafoelenco"/>
        <w:numPr>
          <w:ilvl w:val="0"/>
          <w:numId w:val="5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 xml:space="preserve">Semantica: </w:t>
      </w:r>
      <w:r w:rsidR="00120345" w:rsidRPr="00897E4F">
        <w:rPr>
          <w:rFonts w:ascii="Arial" w:hAnsi="Arial" w:cs="Arial"/>
          <w:b/>
          <w:bCs/>
          <w:noProof/>
        </w:rPr>
        <w:t>Visualizza a terminale tutte le informazioni relative alla lezione fornita.</w:t>
      </w:r>
    </w:p>
    <w:p w14:paraId="7E42DD29" w14:textId="1593A551" w:rsidR="00480F88" w:rsidRPr="00897E4F" w:rsidRDefault="00480F88" w:rsidP="00897E4F">
      <w:pPr>
        <w:pStyle w:val="Paragrafoelenco"/>
        <w:numPr>
          <w:ilvl w:val="0"/>
          <w:numId w:val="5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La struttura Lezione deve essere inizializzata correttamente.</w:t>
      </w:r>
    </w:p>
    <w:p w14:paraId="3F2C89B0" w14:textId="222BCD3A" w:rsidR="00120345" w:rsidRDefault="00480F88" w:rsidP="00480F88">
      <w:pPr>
        <w:pStyle w:val="Paragrafoelenco"/>
        <w:numPr>
          <w:ilvl w:val="0"/>
          <w:numId w:val="52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I dettagli della lezione sono visualizzati a schermo.</w:t>
      </w:r>
    </w:p>
    <w:p w14:paraId="3DD22624" w14:textId="77777777" w:rsidR="00C04BA7" w:rsidRPr="00C04BA7" w:rsidRDefault="00C04BA7" w:rsidP="00C04BA7">
      <w:pPr>
        <w:rPr>
          <w:rFonts w:ascii="Arial" w:hAnsi="Arial" w:cs="Arial"/>
          <w:b/>
          <w:bCs/>
          <w:noProof/>
          <w:lang w:val="it-IT"/>
        </w:rPr>
      </w:pPr>
    </w:p>
    <w:p w14:paraId="2B5984C3" w14:textId="045154BD" w:rsidR="00480F88" w:rsidRDefault="00480F88" w:rsidP="00480F88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C37C7E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list.c</w:t>
      </w:r>
    </w:p>
    <w:p w14:paraId="1BFF17E2" w14:textId="77777777" w:rsidR="00B63246" w:rsidRDefault="00B33FF6" w:rsidP="00B63246">
      <w:pPr>
        <w:pStyle w:val="Paragrafoelenco"/>
        <w:ind w:left="0"/>
        <w:rPr>
          <w:rFonts w:ascii="Arial" w:hAnsi="Arial" w:cs="Arial"/>
          <w:noProof/>
          <w:lang w:val="it-IT"/>
        </w:rPr>
      </w:pPr>
      <w:r w:rsidRPr="00B63246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Specifiche Sintattiche</w:t>
      </w:r>
      <w:r w:rsidRPr="00B33FF6">
        <w:rPr>
          <w:noProof/>
          <w:color w:val="4F81BD" w:themeColor="accent1"/>
          <w:sz w:val="26"/>
          <w:szCs w:val="26"/>
          <w:lang w:val="it-IT"/>
        </w:rPr>
        <w:br/>
      </w:r>
      <w:r w:rsidRPr="00B63246">
        <w:rPr>
          <w:rFonts w:ascii="Arial" w:hAnsi="Arial" w:cs="Arial"/>
          <w:b/>
          <w:bCs/>
          <w:noProof/>
          <w:lang w:val="it-IT"/>
        </w:rPr>
        <w:t>• Include di: stdio.h, stdlib.h, list.h</w:t>
      </w:r>
    </w:p>
    <w:p w14:paraId="55520D54" w14:textId="5CA9BD81" w:rsidR="00B33FF6" w:rsidRPr="00B63246" w:rsidRDefault="00B33FF6" w:rsidP="00B63246">
      <w:pPr>
        <w:pStyle w:val="Paragrafoelenco"/>
        <w:ind w:left="0"/>
        <w:rPr>
          <w:rFonts w:ascii="Arial" w:hAnsi="Arial" w:cs="Arial"/>
          <w:b/>
          <w:bCs/>
          <w:noProof/>
          <w:sz w:val="26"/>
          <w:szCs w:val="26"/>
          <w:lang w:val="it-IT"/>
        </w:rPr>
      </w:pPr>
      <w:r w:rsidRPr="00B63246">
        <w:rPr>
          <w:rFonts w:ascii="Arial" w:hAnsi="Arial" w:cs="Arial"/>
          <w:noProof/>
          <w:lang w:val="it-IT"/>
        </w:rPr>
        <w:lastRenderedPageBreak/>
        <w:br/>
      </w:r>
      <w:r w:rsidRPr="00B63246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Funzioni definite:</w:t>
      </w:r>
    </w:p>
    <w:p w14:paraId="47D644A1" w14:textId="77777777" w:rsidR="00B33FF6" w:rsidRPr="00B63246" w:rsidRDefault="00B33FF6" w:rsidP="00B63246">
      <w:pPr>
        <w:pStyle w:val="Paragrafoelenco"/>
        <w:numPr>
          <w:ilvl w:val="0"/>
          <w:numId w:val="9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63246">
        <w:rPr>
          <w:rFonts w:ascii="Arial" w:hAnsi="Arial" w:cs="Arial"/>
          <w:b/>
          <w:bCs/>
          <w:noProof/>
          <w:lang w:val="it-IT"/>
        </w:rPr>
        <w:t>inizializzaLista(Lista *)</w:t>
      </w:r>
    </w:p>
    <w:p w14:paraId="0213AAA9" w14:textId="77777777" w:rsidR="00B33FF6" w:rsidRPr="00B63246" w:rsidRDefault="00B33FF6" w:rsidP="00B63246">
      <w:pPr>
        <w:pStyle w:val="Paragrafoelenco"/>
        <w:numPr>
          <w:ilvl w:val="0"/>
          <w:numId w:val="9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63246">
        <w:rPr>
          <w:rFonts w:ascii="Arial" w:hAnsi="Arial" w:cs="Arial"/>
          <w:b/>
          <w:bCs/>
          <w:noProof/>
          <w:lang w:val="it-IT"/>
        </w:rPr>
        <w:t>inserisciElemento(Lista *, Elemento)</w:t>
      </w:r>
    </w:p>
    <w:p w14:paraId="2446F1A0" w14:textId="301E2B9E" w:rsidR="00480F88" w:rsidRPr="00815873" w:rsidRDefault="00480F88" w:rsidP="005039CB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inizializzaLista()</w:t>
      </w:r>
    </w:p>
    <w:p w14:paraId="50B05739" w14:textId="77777777" w:rsidR="00480F88" w:rsidRPr="00897E4F" w:rsidRDefault="00480F88" w:rsidP="00897E4F">
      <w:pPr>
        <w:pStyle w:val="Paragrafoelenco"/>
        <w:numPr>
          <w:ilvl w:val="0"/>
          <w:numId w:val="5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inizializzaLista(Lista *lista);</w:t>
      </w:r>
    </w:p>
    <w:p w14:paraId="180F0638" w14:textId="77777777" w:rsidR="00480F88" w:rsidRPr="00897E4F" w:rsidRDefault="00480F88" w:rsidP="00897E4F">
      <w:pPr>
        <w:pStyle w:val="Paragrafoelenco"/>
        <w:numPr>
          <w:ilvl w:val="0"/>
          <w:numId w:val="5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Semantica: Inizializza una lista vuota.</w:t>
      </w:r>
    </w:p>
    <w:p w14:paraId="136E4406" w14:textId="77777777" w:rsidR="00480F88" w:rsidRPr="00897E4F" w:rsidRDefault="00480F88" w:rsidP="00897E4F">
      <w:pPr>
        <w:pStyle w:val="Paragrafoelenco"/>
        <w:numPr>
          <w:ilvl w:val="0"/>
          <w:numId w:val="5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La struttura Lista deve essere dichiarata.</w:t>
      </w:r>
    </w:p>
    <w:p w14:paraId="79A0914B" w14:textId="77777777" w:rsidR="005039CB" w:rsidRPr="00897E4F" w:rsidRDefault="00480F88" w:rsidP="00897E4F">
      <w:pPr>
        <w:pStyle w:val="Paragrafoelenco"/>
        <w:numPr>
          <w:ilvl w:val="0"/>
          <w:numId w:val="53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La lista è inizializzata e pronta per l'uso.</w:t>
      </w:r>
    </w:p>
    <w:p w14:paraId="5C097B61" w14:textId="371D49AF" w:rsidR="00480F88" w:rsidRPr="00815873" w:rsidRDefault="00480F88" w:rsidP="005039CB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inserisciElemento()</w:t>
      </w:r>
    </w:p>
    <w:p w14:paraId="72CF23D5" w14:textId="77777777" w:rsidR="00480F88" w:rsidRPr="00897E4F" w:rsidRDefault="00480F88" w:rsidP="00897E4F">
      <w:pPr>
        <w:pStyle w:val="Paragrafoelenco"/>
        <w:numPr>
          <w:ilvl w:val="0"/>
          <w:numId w:val="5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inserisciElemento(Lista *lista, Elemento e);</w:t>
      </w:r>
    </w:p>
    <w:p w14:paraId="0F9E9C4A" w14:textId="77777777" w:rsidR="00480F88" w:rsidRPr="00897E4F" w:rsidRDefault="00480F88" w:rsidP="00897E4F">
      <w:pPr>
        <w:pStyle w:val="Paragrafoelenco"/>
        <w:numPr>
          <w:ilvl w:val="0"/>
          <w:numId w:val="5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Semantica: Inserisce un nuovo elemento alla fine della lista.</w:t>
      </w:r>
    </w:p>
    <w:p w14:paraId="52DE8ABD" w14:textId="77777777" w:rsidR="00480F88" w:rsidRPr="00897E4F" w:rsidRDefault="00480F88" w:rsidP="00897E4F">
      <w:pPr>
        <w:pStyle w:val="Paragrafoelenco"/>
        <w:numPr>
          <w:ilvl w:val="0"/>
          <w:numId w:val="5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La lista lista deve essere inizializzata; l'elemento e deve essere valido.</w:t>
      </w:r>
    </w:p>
    <w:p w14:paraId="3E7D55EB" w14:textId="77777777" w:rsidR="00480F88" w:rsidRPr="00897E4F" w:rsidRDefault="00480F88" w:rsidP="00897E4F">
      <w:pPr>
        <w:pStyle w:val="Paragrafoelenco"/>
        <w:numPr>
          <w:ilvl w:val="0"/>
          <w:numId w:val="54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L'elemento e è aggiunto alla lista.</w:t>
      </w:r>
    </w:p>
    <w:p w14:paraId="6955E95E" w14:textId="3604A8CC" w:rsidR="00480F88" w:rsidRDefault="00480F88" w:rsidP="00480F88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C37C7E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list_Lezioni.c</w:t>
      </w:r>
    </w:p>
    <w:p w14:paraId="5F51AD40" w14:textId="77777777" w:rsidR="00B63246" w:rsidRDefault="00B63246" w:rsidP="00B63246">
      <w:pPr>
        <w:numPr>
          <w:ilvl w:val="0"/>
          <w:numId w:val="95"/>
        </w:numPr>
        <w:ind w:left="360"/>
        <w:rPr>
          <w:rFonts w:ascii="Arial" w:hAnsi="Arial" w:cs="Arial"/>
          <w:b/>
          <w:bCs/>
          <w:noProof/>
          <w:sz w:val="28"/>
          <w:szCs w:val="28"/>
          <w:lang w:val="it-IT"/>
        </w:rPr>
      </w:pPr>
      <w:r w:rsidRPr="00B63246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Specifiche Sintattiche</w:t>
      </w:r>
      <w:r w:rsidRPr="00B63246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br/>
      </w:r>
      <w:r w:rsidRPr="00B63246">
        <w:rPr>
          <w:rFonts w:ascii="Arial" w:hAnsi="Arial" w:cs="Arial"/>
          <w:b/>
          <w:bCs/>
          <w:noProof/>
          <w:lang w:val="it-IT"/>
        </w:rPr>
        <w:t>• Include di: stdio.h, stdlib.h, list_Lezioni.h</w:t>
      </w:r>
    </w:p>
    <w:p w14:paraId="5F6ABAD4" w14:textId="3C4933B6" w:rsidR="00B63246" w:rsidRPr="00B63246" w:rsidRDefault="00B63246" w:rsidP="00B63246">
      <w:pPr>
        <w:ind w:left="360"/>
        <w:rPr>
          <w:rFonts w:ascii="Arial" w:hAnsi="Arial" w:cs="Arial"/>
          <w:b/>
          <w:bCs/>
          <w:noProof/>
          <w:sz w:val="28"/>
          <w:szCs w:val="28"/>
          <w:lang w:val="it-IT"/>
        </w:rPr>
      </w:pPr>
      <w:r w:rsidRPr="00B63246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Funzioni definite:</w:t>
      </w:r>
    </w:p>
    <w:p w14:paraId="1C8E2EC2" w14:textId="77777777" w:rsidR="00B63246" w:rsidRPr="00B63246" w:rsidRDefault="00B63246" w:rsidP="00B63246">
      <w:pPr>
        <w:pStyle w:val="Paragrafoelenco"/>
        <w:numPr>
          <w:ilvl w:val="0"/>
          <w:numId w:val="9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63246">
        <w:rPr>
          <w:rFonts w:ascii="Arial" w:hAnsi="Arial" w:cs="Arial"/>
          <w:b/>
          <w:bCs/>
          <w:noProof/>
          <w:lang w:val="it-IT"/>
        </w:rPr>
        <w:t>inizializzaListaLezioni(ListaLezioni *)</w:t>
      </w:r>
    </w:p>
    <w:p w14:paraId="2103AC3D" w14:textId="1DB288C5" w:rsidR="00B63246" w:rsidRPr="00B63246" w:rsidRDefault="00B63246" w:rsidP="00C37C7E">
      <w:pPr>
        <w:pStyle w:val="Paragrafoelenco"/>
        <w:numPr>
          <w:ilvl w:val="0"/>
          <w:numId w:val="9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63246">
        <w:rPr>
          <w:rFonts w:ascii="Arial" w:hAnsi="Arial" w:cs="Arial"/>
          <w:b/>
          <w:bCs/>
          <w:noProof/>
          <w:lang w:val="it-IT"/>
        </w:rPr>
        <w:t>inserisciLezione(ListaLezioni *, Lezione)</w:t>
      </w:r>
    </w:p>
    <w:p w14:paraId="52BF5080" w14:textId="5FCEF115" w:rsidR="00C37C7E" w:rsidRPr="00815873" w:rsidRDefault="00C37C7E" w:rsidP="009C3833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r w:rsidRPr="00815873">
        <w:rPr>
          <w:rFonts w:ascii="Arial" w:hAnsi="Arial" w:cs="Arial"/>
          <w:sz w:val="26"/>
          <w:szCs w:val="26"/>
        </w:rPr>
        <w:t>2. S</w:t>
      </w:r>
      <w:proofErr w:type="spellStart"/>
      <w:r w:rsidRPr="00815873">
        <w:rPr>
          <w:rFonts w:ascii="Arial" w:hAnsi="Arial" w:cs="Arial"/>
          <w:sz w:val="26"/>
          <w:szCs w:val="26"/>
        </w:rPr>
        <w:t>pecifiche</w:t>
      </w:r>
      <w:proofErr w:type="spellEnd"/>
      <w:r w:rsidRPr="0081587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5873">
        <w:rPr>
          <w:rFonts w:ascii="Arial" w:hAnsi="Arial" w:cs="Arial"/>
          <w:sz w:val="26"/>
          <w:szCs w:val="26"/>
        </w:rPr>
        <w:t>Semantiche</w:t>
      </w:r>
      <w:proofErr w:type="spellEnd"/>
    </w:p>
    <w:p w14:paraId="0C30ED49" w14:textId="77777777" w:rsidR="0050145D" w:rsidRDefault="0050145D" w:rsidP="0050145D">
      <w:pPr>
        <w:rPr>
          <w:rFonts w:ascii="Arial" w:hAnsi="Arial" w:cs="Arial"/>
          <w:b/>
          <w:bCs/>
          <w:noProof/>
          <w:sz w:val="24"/>
          <w:szCs w:val="24"/>
          <w:lang w:val="it-IT"/>
        </w:rPr>
      </w:pPr>
    </w:p>
    <w:p w14:paraId="1FE6A28D" w14:textId="390EE9ED" w:rsidR="00480F88" w:rsidRPr="00815873" w:rsidRDefault="00480F88" w:rsidP="0050145D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inizializzaListaLezioni()</w:t>
      </w:r>
    </w:p>
    <w:p w14:paraId="6DF6C82C" w14:textId="77777777" w:rsidR="00480F88" w:rsidRPr="00897E4F" w:rsidRDefault="00480F88" w:rsidP="00897E4F">
      <w:pPr>
        <w:pStyle w:val="Paragrafoelenco"/>
        <w:numPr>
          <w:ilvl w:val="0"/>
          <w:numId w:val="55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inizializzaListaLezioni(ListaLezioni *lista);</w:t>
      </w:r>
    </w:p>
    <w:p w14:paraId="2F6A2EBB" w14:textId="77777777" w:rsidR="00480F88" w:rsidRPr="00897E4F" w:rsidRDefault="00480F88" w:rsidP="00897E4F">
      <w:pPr>
        <w:pStyle w:val="Paragrafoelenco"/>
        <w:numPr>
          <w:ilvl w:val="0"/>
          <w:numId w:val="55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Semantica: Inizializza una lista di lezioni vuota.</w:t>
      </w:r>
    </w:p>
    <w:p w14:paraId="178F8165" w14:textId="77777777" w:rsidR="00480F88" w:rsidRPr="00897E4F" w:rsidRDefault="00480F88" w:rsidP="00897E4F">
      <w:pPr>
        <w:pStyle w:val="Paragrafoelenco"/>
        <w:numPr>
          <w:ilvl w:val="0"/>
          <w:numId w:val="55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Precondizioni: La struttura ListaLezioni deve essere dichiarata.</w:t>
      </w:r>
    </w:p>
    <w:p w14:paraId="7763C1C6" w14:textId="77777777" w:rsidR="00480F88" w:rsidRPr="00897E4F" w:rsidRDefault="00480F88" w:rsidP="00897E4F">
      <w:pPr>
        <w:pStyle w:val="Paragrafoelenco"/>
        <w:numPr>
          <w:ilvl w:val="0"/>
          <w:numId w:val="55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La lista è inizializzata e pronta per l'uso.</w:t>
      </w:r>
    </w:p>
    <w:p w14:paraId="490DD113" w14:textId="37CC6AF9" w:rsidR="00480F88" w:rsidRPr="00815873" w:rsidRDefault="00480F88" w:rsidP="005039CB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15873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inserisciLezione()</w:t>
      </w:r>
    </w:p>
    <w:p w14:paraId="321AA164" w14:textId="77777777" w:rsidR="00480F88" w:rsidRPr="00897E4F" w:rsidRDefault="00480F88" w:rsidP="00897E4F">
      <w:pPr>
        <w:pStyle w:val="Paragrafoelenco"/>
        <w:numPr>
          <w:ilvl w:val="0"/>
          <w:numId w:val="5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Sintassi: void inserisciLezione(ListaLezioni *lista, Lezione l);</w:t>
      </w:r>
    </w:p>
    <w:p w14:paraId="42AE4ADA" w14:textId="77777777" w:rsidR="00480F88" w:rsidRPr="00897E4F" w:rsidRDefault="00480F88" w:rsidP="00897E4F">
      <w:pPr>
        <w:pStyle w:val="Paragrafoelenco"/>
        <w:numPr>
          <w:ilvl w:val="0"/>
          <w:numId w:val="5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Semantica: Inserisce una nuova lezione alla fine della lista.</w:t>
      </w:r>
    </w:p>
    <w:p w14:paraId="337A58A6" w14:textId="77777777" w:rsidR="00480F88" w:rsidRPr="00897E4F" w:rsidRDefault="00480F88" w:rsidP="00897E4F">
      <w:pPr>
        <w:pStyle w:val="Paragrafoelenco"/>
        <w:numPr>
          <w:ilvl w:val="0"/>
          <w:numId w:val="5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lastRenderedPageBreak/>
        <w:t>Precondizioni: La lista lista deve essere inizializzata; la lezione l deve essere valida.</w:t>
      </w:r>
    </w:p>
    <w:p w14:paraId="2B1C8FB0" w14:textId="1101D26F" w:rsidR="0050145D" w:rsidRPr="00897E4F" w:rsidRDefault="00480F88" w:rsidP="00C03BB7">
      <w:pPr>
        <w:pStyle w:val="Paragrafoelenco"/>
        <w:numPr>
          <w:ilvl w:val="0"/>
          <w:numId w:val="56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897E4F">
        <w:rPr>
          <w:rFonts w:ascii="Arial" w:hAnsi="Arial" w:cs="Arial"/>
          <w:b/>
          <w:bCs/>
          <w:noProof/>
          <w:lang w:val="it-IT"/>
        </w:rPr>
        <w:t>Postcondizioni: La lezione è aggiunta alla lista.</w:t>
      </w:r>
    </w:p>
    <w:p w14:paraId="28C893C6" w14:textId="77777777" w:rsidR="00B63246" w:rsidRDefault="00B63246" w:rsidP="0071024C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</w:p>
    <w:p w14:paraId="1BC72E5D" w14:textId="77777777" w:rsidR="00B63246" w:rsidRDefault="00B63246" w:rsidP="00B63246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  <w:proofErr w:type="spellStart"/>
      <w:r w:rsidRPr="0071024C"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  <w:t>list_prenotazioni.c</w:t>
      </w:r>
      <w:proofErr w:type="spellEnd"/>
    </w:p>
    <w:p w14:paraId="523E8A39" w14:textId="77777777" w:rsidR="009C3833" w:rsidRDefault="00B63246" w:rsidP="009C3833">
      <w:pPr>
        <w:numPr>
          <w:ilvl w:val="0"/>
          <w:numId w:val="98"/>
        </w:numPr>
        <w:ind w:left="360"/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  <w:r w:rsidRPr="00B63246"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  <w:t>Specifiche Sintattiche</w:t>
      </w:r>
    </w:p>
    <w:p w14:paraId="26AA18EC" w14:textId="50E09199" w:rsidR="00B63246" w:rsidRPr="009C3833" w:rsidRDefault="00B63246" w:rsidP="009C3833">
      <w:pPr>
        <w:pStyle w:val="Paragrafoelenco"/>
        <w:numPr>
          <w:ilvl w:val="0"/>
          <w:numId w:val="100"/>
        </w:numPr>
        <w:ind w:left="360"/>
        <w:rPr>
          <w:rFonts w:ascii="Arial" w:hAnsi="Arial" w:cs="Arial"/>
          <w:b/>
          <w:bCs/>
          <w:color w:val="4F81BD" w:themeColor="accent1"/>
          <w:lang w:val="it-IT"/>
        </w:rPr>
      </w:pPr>
      <w:r w:rsidRPr="009C3833">
        <w:rPr>
          <w:rFonts w:ascii="Arial" w:hAnsi="Arial" w:cs="Arial"/>
          <w:b/>
          <w:bCs/>
          <w:lang w:val="it-IT"/>
        </w:rPr>
        <w:t xml:space="preserve">Include di: </w:t>
      </w:r>
      <w:proofErr w:type="spellStart"/>
      <w:r w:rsidRPr="009C3833">
        <w:rPr>
          <w:rFonts w:ascii="Arial" w:hAnsi="Arial" w:cs="Arial"/>
          <w:b/>
          <w:bCs/>
          <w:lang w:val="it-IT"/>
        </w:rPr>
        <w:t>stdio.h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9C3833">
        <w:rPr>
          <w:rFonts w:ascii="Arial" w:hAnsi="Arial" w:cs="Arial"/>
          <w:b/>
          <w:bCs/>
          <w:lang w:val="it-IT"/>
        </w:rPr>
        <w:t>stdlib.h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9C3833">
        <w:rPr>
          <w:rFonts w:ascii="Arial" w:hAnsi="Arial" w:cs="Arial"/>
          <w:b/>
          <w:bCs/>
          <w:lang w:val="it-IT"/>
        </w:rPr>
        <w:t>list_prenotazioni.h</w:t>
      </w:r>
      <w:proofErr w:type="spellEnd"/>
    </w:p>
    <w:p w14:paraId="26AF0830" w14:textId="668AD353" w:rsidR="00B63246" w:rsidRPr="00B63246" w:rsidRDefault="00B63246" w:rsidP="00B63246">
      <w:pPr>
        <w:ind w:left="360"/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  <w:r w:rsidRPr="00B63246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Funzioni definite:</w:t>
      </w:r>
    </w:p>
    <w:p w14:paraId="23D9D109" w14:textId="77777777" w:rsidR="00B63246" w:rsidRPr="009C3833" w:rsidRDefault="00B63246" w:rsidP="009C3833">
      <w:pPr>
        <w:pStyle w:val="Paragrafoelenco"/>
        <w:numPr>
          <w:ilvl w:val="0"/>
          <w:numId w:val="10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9C3833">
        <w:rPr>
          <w:rFonts w:ascii="Arial" w:hAnsi="Arial" w:cs="Arial"/>
          <w:b/>
          <w:bCs/>
          <w:lang w:val="it-IT"/>
        </w:rPr>
        <w:t>inizializzaListaPrenotazioni</w:t>
      </w:r>
      <w:proofErr w:type="spellEnd"/>
      <w:r w:rsidRPr="009C3833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9C3833">
        <w:rPr>
          <w:rFonts w:ascii="Arial" w:hAnsi="Arial" w:cs="Arial"/>
          <w:b/>
          <w:bCs/>
          <w:lang w:val="it-IT"/>
        </w:rPr>
        <w:t>ListaPrenotazioni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 *)</w:t>
      </w:r>
    </w:p>
    <w:p w14:paraId="76351790" w14:textId="77777777" w:rsidR="00B63246" w:rsidRPr="009C3833" w:rsidRDefault="00B63246" w:rsidP="009C3833">
      <w:pPr>
        <w:pStyle w:val="Paragrafoelenco"/>
        <w:numPr>
          <w:ilvl w:val="0"/>
          <w:numId w:val="100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9C3833">
        <w:rPr>
          <w:rFonts w:ascii="Arial" w:hAnsi="Arial" w:cs="Arial"/>
          <w:b/>
          <w:bCs/>
          <w:lang w:val="it-IT"/>
        </w:rPr>
        <w:t>inserisciPrenotazione</w:t>
      </w:r>
      <w:proofErr w:type="spellEnd"/>
      <w:r w:rsidRPr="009C3833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9C3833">
        <w:rPr>
          <w:rFonts w:ascii="Arial" w:hAnsi="Arial" w:cs="Arial"/>
          <w:b/>
          <w:bCs/>
          <w:lang w:val="it-IT"/>
        </w:rPr>
        <w:t>ListaPrenotazioni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 *, Prenotazione)</w:t>
      </w:r>
    </w:p>
    <w:p w14:paraId="4FEBAAA4" w14:textId="77777777" w:rsidR="00B63246" w:rsidRDefault="00B63246" w:rsidP="0071024C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</w:p>
    <w:p w14:paraId="234CB1B4" w14:textId="11EB6BFB" w:rsidR="00B63246" w:rsidRPr="009C3833" w:rsidRDefault="00B63246" w:rsidP="009C3833">
      <w:pPr>
        <w:pStyle w:val="Titolo3"/>
        <w:numPr>
          <w:ilvl w:val="0"/>
          <w:numId w:val="95"/>
        </w:numPr>
        <w:spacing w:before="0" w:after="200"/>
        <w:ind w:left="360"/>
        <w:rPr>
          <w:rFonts w:ascii="Arial" w:hAnsi="Arial" w:cs="Arial"/>
          <w:sz w:val="26"/>
          <w:szCs w:val="26"/>
        </w:rPr>
      </w:pPr>
      <w:proofErr w:type="spellStart"/>
      <w:r w:rsidRPr="00897E4F">
        <w:rPr>
          <w:rFonts w:ascii="Arial" w:hAnsi="Arial" w:cs="Arial"/>
          <w:sz w:val="26"/>
          <w:szCs w:val="26"/>
        </w:rPr>
        <w:t>Specifiche</w:t>
      </w:r>
      <w:proofErr w:type="spellEnd"/>
      <w:r w:rsidRPr="00897E4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97E4F">
        <w:rPr>
          <w:rFonts w:ascii="Arial" w:hAnsi="Arial" w:cs="Arial"/>
          <w:sz w:val="26"/>
          <w:szCs w:val="26"/>
        </w:rPr>
        <w:t>Semantiche</w:t>
      </w:r>
      <w:proofErr w:type="spellEnd"/>
    </w:p>
    <w:p w14:paraId="66AE7B67" w14:textId="4789005A" w:rsidR="0071024C" w:rsidRPr="0071024C" w:rsidRDefault="0071024C" w:rsidP="0071024C">
      <w:pPr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proofErr w:type="spellStart"/>
      <w:proofErr w:type="gramStart"/>
      <w:r w:rsidRPr="0071024C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inizializzaListaPrenotazioni</w:t>
      </w:r>
      <w:proofErr w:type="spellEnd"/>
      <w:r w:rsidR="0080444B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(</w:t>
      </w:r>
      <w:proofErr w:type="gramEnd"/>
      <w:r w:rsidR="0080444B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)</w:t>
      </w:r>
    </w:p>
    <w:p w14:paraId="48073FC8" w14:textId="77777777" w:rsidR="00BB1E92" w:rsidRPr="00BB1E92" w:rsidRDefault="00BB1E92" w:rsidP="00BB1E92">
      <w:pPr>
        <w:pStyle w:val="Paragrafoelenco"/>
        <w:numPr>
          <w:ilvl w:val="0"/>
          <w:numId w:val="61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 xml:space="preserve">Sintassi: </w:t>
      </w:r>
      <w:proofErr w:type="spellStart"/>
      <w:r w:rsidRPr="00BB1E92">
        <w:rPr>
          <w:rFonts w:ascii="Arial" w:hAnsi="Arial" w:cs="Arial"/>
          <w:b/>
          <w:bCs/>
          <w:lang w:val="it-IT"/>
        </w:rPr>
        <w:t>void</w:t>
      </w:r>
      <w:proofErr w:type="spellEnd"/>
      <w:r w:rsidRPr="00BB1E92">
        <w:rPr>
          <w:rFonts w:ascii="Arial" w:hAnsi="Arial" w:cs="Arial"/>
          <w:b/>
          <w:bCs/>
          <w:lang w:val="it-IT"/>
        </w:rPr>
        <w:t xml:space="preserve"> </w:t>
      </w:r>
      <w:proofErr w:type="spellStart"/>
      <w:proofErr w:type="gramStart"/>
      <w:r w:rsidRPr="00BB1E92">
        <w:rPr>
          <w:rFonts w:ascii="Arial" w:hAnsi="Arial" w:cs="Arial"/>
          <w:b/>
          <w:bCs/>
          <w:lang w:val="it-IT"/>
        </w:rPr>
        <w:t>inizializzaListaPrenotazioni</w:t>
      </w:r>
      <w:proofErr w:type="spellEnd"/>
      <w:r w:rsidRPr="00BB1E92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BB1E92">
        <w:rPr>
          <w:rFonts w:ascii="Arial" w:hAnsi="Arial" w:cs="Arial"/>
          <w:b/>
          <w:bCs/>
          <w:lang w:val="it-IT"/>
        </w:rPr>
        <w:t>ListaPrenotazioni</w:t>
      </w:r>
      <w:proofErr w:type="spellEnd"/>
      <w:r w:rsidRPr="00BB1E92">
        <w:rPr>
          <w:rFonts w:ascii="Arial" w:hAnsi="Arial" w:cs="Arial"/>
          <w:b/>
          <w:bCs/>
          <w:lang w:val="it-IT"/>
        </w:rPr>
        <w:t xml:space="preserve"> *lista)</w:t>
      </w:r>
    </w:p>
    <w:p w14:paraId="251A5BF3" w14:textId="77777777" w:rsidR="00BB1E92" w:rsidRPr="00BB1E92" w:rsidRDefault="00BB1E92" w:rsidP="00BB1E92">
      <w:pPr>
        <w:pStyle w:val="Paragrafoelenco"/>
        <w:numPr>
          <w:ilvl w:val="0"/>
          <w:numId w:val="61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Semantica: Inizializza la lista delle prenotazioni a vuota.</w:t>
      </w:r>
    </w:p>
    <w:p w14:paraId="3FF8F92F" w14:textId="43E0E0BC" w:rsidR="00BB1E92" w:rsidRPr="00BB1E92" w:rsidRDefault="00BB1E92" w:rsidP="00BB1E92">
      <w:pPr>
        <w:pStyle w:val="Paragrafoelenco"/>
        <w:numPr>
          <w:ilvl w:val="0"/>
          <w:numId w:val="61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Precondizioni: Struttura dichiarata.</w:t>
      </w:r>
    </w:p>
    <w:p w14:paraId="47662373" w14:textId="77777777" w:rsidR="0080444B" w:rsidRDefault="00BB1E92" w:rsidP="0080444B">
      <w:pPr>
        <w:pStyle w:val="Paragrafoelenco"/>
        <w:numPr>
          <w:ilvl w:val="0"/>
          <w:numId w:val="61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r w:rsidRPr="00BB1E92">
        <w:rPr>
          <w:rFonts w:ascii="Arial" w:hAnsi="Arial" w:cs="Arial"/>
          <w:b/>
          <w:bCs/>
          <w:lang w:val="it-IT"/>
        </w:rPr>
        <w:t>Postcondizioni</w:t>
      </w:r>
      <w:proofErr w:type="spellEnd"/>
      <w:r w:rsidRPr="00BB1E92">
        <w:rPr>
          <w:rFonts w:ascii="Arial" w:hAnsi="Arial" w:cs="Arial"/>
          <w:b/>
          <w:bCs/>
          <w:lang w:val="it-IT"/>
        </w:rPr>
        <w:t>: Lista prenotazioni pronta per l’uso</w:t>
      </w:r>
    </w:p>
    <w:p w14:paraId="53A3C0E8" w14:textId="2958965A" w:rsidR="0071024C" w:rsidRPr="0080444B" w:rsidRDefault="0071024C" w:rsidP="0080444B">
      <w:pPr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80444B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inserisciPrenotazione</w:t>
      </w:r>
      <w:proofErr w:type="spellEnd"/>
      <w:r w:rsidR="0080444B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(</w:t>
      </w:r>
      <w:proofErr w:type="gramEnd"/>
      <w:r w:rsidR="0080444B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)</w:t>
      </w:r>
    </w:p>
    <w:p w14:paraId="4D36BAAA" w14:textId="77777777" w:rsidR="00BB1E92" w:rsidRPr="00BB1E92" w:rsidRDefault="0071024C" w:rsidP="00BB1E92">
      <w:pPr>
        <w:pStyle w:val="Paragrafoelenco"/>
        <w:numPr>
          <w:ilvl w:val="0"/>
          <w:numId w:val="66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 xml:space="preserve">Sintassi: </w:t>
      </w:r>
      <w:proofErr w:type="spellStart"/>
      <w:r w:rsidRPr="00BB1E92">
        <w:rPr>
          <w:rFonts w:ascii="Arial" w:hAnsi="Arial" w:cs="Arial"/>
          <w:b/>
          <w:bCs/>
          <w:lang w:val="it-IT"/>
        </w:rPr>
        <w:t>void</w:t>
      </w:r>
      <w:proofErr w:type="spellEnd"/>
      <w:r w:rsidRPr="00BB1E92">
        <w:rPr>
          <w:rFonts w:ascii="Arial" w:hAnsi="Arial" w:cs="Arial"/>
          <w:b/>
          <w:bCs/>
          <w:lang w:val="it-IT"/>
        </w:rPr>
        <w:t xml:space="preserve"> </w:t>
      </w:r>
      <w:proofErr w:type="spellStart"/>
      <w:proofErr w:type="gramStart"/>
      <w:r w:rsidRPr="00BB1E92">
        <w:rPr>
          <w:rFonts w:ascii="Arial" w:hAnsi="Arial" w:cs="Arial"/>
          <w:b/>
          <w:bCs/>
          <w:lang w:val="it-IT"/>
        </w:rPr>
        <w:t>inserisciPrenotazione</w:t>
      </w:r>
      <w:proofErr w:type="spellEnd"/>
      <w:r w:rsidRPr="00BB1E92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BB1E92">
        <w:rPr>
          <w:rFonts w:ascii="Arial" w:hAnsi="Arial" w:cs="Arial"/>
          <w:b/>
          <w:bCs/>
          <w:lang w:val="it-IT"/>
        </w:rPr>
        <w:t>ListaPrenotazioni</w:t>
      </w:r>
      <w:proofErr w:type="spellEnd"/>
      <w:r w:rsidRPr="00BB1E92">
        <w:rPr>
          <w:rFonts w:ascii="Arial" w:hAnsi="Arial" w:cs="Arial"/>
          <w:b/>
          <w:bCs/>
          <w:lang w:val="it-IT"/>
        </w:rPr>
        <w:t xml:space="preserve"> *lista, Prenotazione p)</w:t>
      </w:r>
    </w:p>
    <w:p w14:paraId="5CB661D9" w14:textId="6ACCC88D" w:rsidR="0071024C" w:rsidRPr="00BB1E92" w:rsidRDefault="0071024C" w:rsidP="00BB1E92">
      <w:pPr>
        <w:pStyle w:val="Paragrafoelenco"/>
        <w:numPr>
          <w:ilvl w:val="0"/>
          <w:numId w:val="66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Semantica: Inserisce la prenotazione p in coda alla lista.</w:t>
      </w:r>
    </w:p>
    <w:p w14:paraId="5BD49E5E" w14:textId="77777777" w:rsidR="0071024C" w:rsidRPr="00BB1E92" w:rsidRDefault="0071024C" w:rsidP="00BB1E92">
      <w:pPr>
        <w:pStyle w:val="Paragrafoelenco"/>
        <w:numPr>
          <w:ilvl w:val="0"/>
          <w:numId w:val="66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Precondizioni: Lista inizializzata e prenotazione valida.</w:t>
      </w:r>
    </w:p>
    <w:p w14:paraId="3B94B166" w14:textId="1ECA9C96" w:rsidR="0071024C" w:rsidRPr="00BB1E92" w:rsidRDefault="0071024C" w:rsidP="00BB1E92">
      <w:pPr>
        <w:pStyle w:val="Paragrafoelenco"/>
        <w:numPr>
          <w:ilvl w:val="0"/>
          <w:numId w:val="66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r w:rsidRPr="00BB1E92">
        <w:rPr>
          <w:rFonts w:ascii="Arial" w:hAnsi="Arial" w:cs="Arial"/>
          <w:b/>
          <w:bCs/>
          <w:lang w:val="it-IT"/>
        </w:rPr>
        <w:t>Postcondizioni</w:t>
      </w:r>
      <w:proofErr w:type="spellEnd"/>
      <w:r w:rsidRPr="00BB1E92">
        <w:rPr>
          <w:rFonts w:ascii="Arial" w:hAnsi="Arial" w:cs="Arial"/>
          <w:b/>
          <w:bCs/>
          <w:lang w:val="it-IT"/>
        </w:rPr>
        <w:t>: La prenotazione è stata inserita.</w:t>
      </w:r>
    </w:p>
    <w:p w14:paraId="289D081B" w14:textId="77777777" w:rsidR="00120345" w:rsidRPr="00897E4F" w:rsidRDefault="00120345" w:rsidP="00815873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</w:p>
    <w:p w14:paraId="692D937E" w14:textId="0FBEDFD1" w:rsidR="0050145D" w:rsidRPr="00C04BA7" w:rsidRDefault="00815873" w:rsidP="00815873">
      <w:pP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</w:pPr>
      <w:r w:rsidRPr="00C04BA7"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it-IT"/>
        </w:rPr>
        <w:t>orario.c</w:t>
      </w:r>
    </w:p>
    <w:p w14:paraId="1BCAD55F" w14:textId="77777777" w:rsidR="00845192" w:rsidRPr="00845192" w:rsidRDefault="00C04BA7" w:rsidP="00845192">
      <w:pPr>
        <w:pStyle w:val="Paragrafoelenco"/>
        <w:numPr>
          <w:ilvl w:val="0"/>
          <w:numId w:val="110"/>
        </w:numPr>
        <w:ind w:left="360"/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r w:rsidRPr="00C04BA7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Specifiche Sintattiche</w:t>
      </w:r>
      <w:r w:rsidR="00845192" w:rsidRPr="00845192">
        <w:rPr>
          <w:rFonts w:ascii="Arial" w:hAnsi="Arial" w:cs="Arial"/>
          <w:b/>
          <w:bCs/>
          <w:lang w:val="it-IT"/>
        </w:rPr>
        <w:br/>
        <w:t xml:space="preserve">• Include di: </w:t>
      </w:r>
      <w:proofErr w:type="spellStart"/>
      <w:r w:rsidR="00845192" w:rsidRPr="00845192">
        <w:rPr>
          <w:rFonts w:ascii="Arial" w:hAnsi="Arial" w:cs="Arial"/>
          <w:b/>
          <w:bCs/>
          <w:lang w:val="it-IT"/>
        </w:rPr>
        <w:t>stdio.h</w:t>
      </w:r>
      <w:proofErr w:type="spellEnd"/>
      <w:r w:rsidR="00845192" w:rsidRPr="00845192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="00845192" w:rsidRPr="00845192">
        <w:rPr>
          <w:rFonts w:ascii="Arial" w:hAnsi="Arial" w:cs="Arial"/>
          <w:b/>
          <w:bCs/>
          <w:lang w:val="it-IT"/>
        </w:rPr>
        <w:t>stdlib.h</w:t>
      </w:r>
      <w:proofErr w:type="spellEnd"/>
      <w:r w:rsidR="00845192" w:rsidRPr="00845192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="00845192" w:rsidRPr="00845192">
        <w:rPr>
          <w:rFonts w:ascii="Arial" w:hAnsi="Arial" w:cs="Arial"/>
          <w:b/>
          <w:bCs/>
          <w:lang w:val="it-IT"/>
        </w:rPr>
        <w:t>orario.h</w:t>
      </w:r>
      <w:proofErr w:type="spellEnd"/>
    </w:p>
    <w:p w14:paraId="5685E2D4" w14:textId="4F685D93" w:rsidR="00845192" w:rsidRPr="00845192" w:rsidRDefault="00845192" w:rsidP="00845192">
      <w:pPr>
        <w:pStyle w:val="Paragrafoelenco"/>
        <w:ind w:left="0"/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r w:rsidRPr="00845192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Funzioni definite:</w:t>
      </w:r>
    </w:p>
    <w:p w14:paraId="695BCBA9" w14:textId="77777777" w:rsidR="00845192" w:rsidRPr="00845192" w:rsidRDefault="00845192" w:rsidP="00845192">
      <w:pPr>
        <w:pStyle w:val="Paragrafoelenco"/>
        <w:numPr>
          <w:ilvl w:val="0"/>
          <w:numId w:val="114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845192">
        <w:rPr>
          <w:rFonts w:ascii="Arial" w:hAnsi="Arial" w:cs="Arial"/>
          <w:b/>
          <w:bCs/>
          <w:lang w:val="it-IT"/>
        </w:rPr>
        <w:t>verificaDisponibilitaOrario</w:t>
      </w:r>
      <w:proofErr w:type="spellEnd"/>
      <w:r w:rsidRPr="00845192">
        <w:rPr>
          <w:rFonts w:ascii="Arial" w:hAnsi="Arial" w:cs="Arial"/>
          <w:b/>
          <w:bCs/>
          <w:lang w:val="it-IT"/>
        </w:rPr>
        <w:t>(</w:t>
      </w:r>
      <w:proofErr w:type="spellStart"/>
      <w:proofErr w:type="gramEnd"/>
      <w:r w:rsidRPr="00845192">
        <w:rPr>
          <w:rFonts w:ascii="Arial" w:hAnsi="Arial" w:cs="Arial"/>
          <w:b/>
          <w:bCs/>
          <w:lang w:val="it-IT"/>
        </w:rPr>
        <w:t>ListaLezioni</w:t>
      </w:r>
      <w:proofErr w:type="spellEnd"/>
      <w:r w:rsidRPr="00845192">
        <w:rPr>
          <w:rFonts w:ascii="Arial" w:hAnsi="Arial" w:cs="Arial"/>
          <w:b/>
          <w:bCs/>
          <w:lang w:val="it-IT"/>
        </w:rPr>
        <w:t>, Orario)</w:t>
      </w:r>
    </w:p>
    <w:p w14:paraId="2715B394" w14:textId="21B72E6B" w:rsidR="00C04BA7" w:rsidRPr="00C04BA7" w:rsidRDefault="00845192" w:rsidP="00845192">
      <w:pPr>
        <w:pStyle w:val="Paragrafoelenco"/>
        <w:numPr>
          <w:ilvl w:val="0"/>
          <w:numId w:val="114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845192">
        <w:rPr>
          <w:rFonts w:ascii="Arial" w:hAnsi="Arial" w:cs="Arial"/>
          <w:b/>
          <w:bCs/>
          <w:lang w:val="it-IT"/>
        </w:rPr>
        <w:t>stampaOrario</w:t>
      </w:r>
      <w:proofErr w:type="spellEnd"/>
      <w:r w:rsidRPr="00845192">
        <w:rPr>
          <w:rFonts w:ascii="Arial" w:hAnsi="Arial" w:cs="Arial"/>
          <w:b/>
          <w:bCs/>
          <w:lang w:val="it-IT"/>
        </w:rPr>
        <w:t>(</w:t>
      </w:r>
      <w:proofErr w:type="gramEnd"/>
      <w:r w:rsidRPr="00845192">
        <w:rPr>
          <w:rFonts w:ascii="Arial" w:hAnsi="Arial" w:cs="Arial"/>
          <w:b/>
          <w:bCs/>
          <w:lang w:val="it-IT"/>
        </w:rPr>
        <w:t>Orario)</w:t>
      </w:r>
    </w:p>
    <w:p w14:paraId="484C4553" w14:textId="04DCBABA" w:rsidR="00815873" w:rsidRPr="009C3833" w:rsidRDefault="00C03BB7" w:rsidP="009C3833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r w:rsidRPr="00897E4F">
        <w:rPr>
          <w:rFonts w:ascii="Arial" w:hAnsi="Arial" w:cs="Arial"/>
          <w:sz w:val="26"/>
          <w:szCs w:val="26"/>
        </w:rPr>
        <w:lastRenderedPageBreak/>
        <w:t xml:space="preserve">2. </w:t>
      </w:r>
      <w:proofErr w:type="spellStart"/>
      <w:r w:rsidRPr="00897E4F">
        <w:rPr>
          <w:rFonts w:ascii="Arial" w:hAnsi="Arial" w:cs="Arial"/>
          <w:sz w:val="26"/>
          <w:szCs w:val="26"/>
        </w:rPr>
        <w:t>Specifiche</w:t>
      </w:r>
      <w:proofErr w:type="spellEnd"/>
      <w:r w:rsidRPr="00897E4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97E4F">
        <w:rPr>
          <w:rFonts w:ascii="Arial" w:hAnsi="Arial" w:cs="Arial"/>
          <w:sz w:val="26"/>
          <w:szCs w:val="26"/>
        </w:rPr>
        <w:t>Semantiche</w:t>
      </w:r>
      <w:proofErr w:type="spellEnd"/>
    </w:p>
    <w:p w14:paraId="573F1FEB" w14:textId="0AE9D991" w:rsidR="00480F88" w:rsidRPr="00897E4F" w:rsidRDefault="00480F88" w:rsidP="0050145D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97E4F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verificaDisponibilitaOrario()</w:t>
      </w:r>
    </w:p>
    <w:p w14:paraId="2BB86525" w14:textId="77777777" w:rsidR="00480F88" w:rsidRPr="00BB1E92" w:rsidRDefault="00480F88" w:rsidP="00897E4F">
      <w:pPr>
        <w:pStyle w:val="Paragrafoelenco"/>
        <w:numPr>
          <w:ilvl w:val="0"/>
          <w:numId w:val="5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Sintassi: int verificaDisponibilitaOrario(ListaLezioni lista, Orario o);</w:t>
      </w:r>
    </w:p>
    <w:p w14:paraId="5C0D100F" w14:textId="77777777" w:rsidR="00480F88" w:rsidRPr="00BB1E92" w:rsidRDefault="00480F88" w:rsidP="00897E4F">
      <w:pPr>
        <w:pStyle w:val="Paragrafoelenco"/>
        <w:numPr>
          <w:ilvl w:val="0"/>
          <w:numId w:val="5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Semantica: Verifica se l'orario o è disponibile nella lista delle lezioni.</w:t>
      </w:r>
    </w:p>
    <w:p w14:paraId="7C2E048F" w14:textId="77777777" w:rsidR="00480F88" w:rsidRPr="00BB1E92" w:rsidRDefault="00480F88" w:rsidP="00897E4F">
      <w:pPr>
        <w:pStyle w:val="Paragrafoelenco"/>
        <w:numPr>
          <w:ilvl w:val="0"/>
          <w:numId w:val="5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Precondizioni: La lista lista deve essere inizializzata; l'orario o deve essere valido.</w:t>
      </w:r>
    </w:p>
    <w:p w14:paraId="0C4F4A2A" w14:textId="77777777" w:rsidR="0050145D" w:rsidRPr="00BB1E92" w:rsidRDefault="00480F88" w:rsidP="00897E4F">
      <w:pPr>
        <w:pStyle w:val="Paragrafoelenco"/>
        <w:numPr>
          <w:ilvl w:val="0"/>
          <w:numId w:val="57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Postcondizioni: Restituisce 1 se l'orario è disponibile, 0 altrimenti.</w:t>
      </w:r>
    </w:p>
    <w:p w14:paraId="0770EA55" w14:textId="3507EE57" w:rsidR="00480F88" w:rsidRPr="00897E4F" w:rsidRDefault="00480F88" w:rsidP="0050145D">
      <w:pPr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</w:pPr>
      <w:r w:rsidRPr="00897E4F">
        <w:rPr>
          <w:rFonts w:ascii="Arial" w:hAnsi="Arial" w:cs="Arial"/>
          <w:b/>
          <w:bCs/>
          <w:noProof/>
          <w:color w:val="4F81BD" w:themeColor="accent1"/>
          <w:sz w:val="26"/>
          <w:szCs w:val="26"/>
          <w:lang w:val="it-IT"/>
        </w:rPr>
        <w:t>stampaOrario()</w:t>
      </w:r>
    </w:p>
    <w:p w14:paraId="11DA6399" w14:textId="77777777" w:rsidR="00480F88" w:rsidRPr="00BB1E92" w:rsidRDefault="00480F88" w:rsidP="005B466D">
      <w:pPr>
        <w:pStyle w:val="Paragrafoelenco"/>
        <w:numPr>
          <w:ilvl w:val="0"/>
          <w:numId w:val="5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Sintassi: void stampaOrario(Orario o);</w:t>
      </w:r>
    </w:p>
    <w:p w14:paraId="022B9836" w14:textId="77777777" w:rsidR="00480F88" w:rsidRPr="00BB1E92" w:rsidRDefault="00480F88" w:rsidP="005B466D">
      <w:pPr>
        <w:pStyle w:val="Paragrafoelenco"/>
        <w:numPr>
          <w:ilvl w:val="0"/>
          <w:numId w:val="5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Semantica: Stampa a schermo l'orario fornito.</w:t>
      </w:r>
    </w:p>
    <w:p w14:paraId="5D7B08DC" w14:textId="77777777" w:rsidR="00480F88" w:rsidRPr="00BB1E92" w:rsidRDefault="00480F88" w:rsidP="005B466D">
      <w:pPr>
        <w:pStyle w:val="Paragrafoelenco"/>
        <w:numPr>
          <w:ilvl w:val="0"/>
          <w:numId w:val="5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Precondizioni: L'orario o deve essere valido.</w:t>
      </w:r>
    </w:p>
    <w:p w14:paraId="423BD3DE" w14:textId="0B4080EB" w:rsidR="00845192" w:rsidRPr="00845192" w:rsidRDefault="00480F88" w:rsidP="0071024C">
      <w:pPr>
        <w:pStyle w:val="Paragrafoelenco"/>
        <w:numPr>
          <w:ilvl w:val="0"/>
          <w:numId w:val="58"/>
        </w:numPr>
        <w:ind w:left="360"/>
        <w:rPr>
          <w:rFonts w:ascii="Arial" w:hAnsi="Arial" w:cs="Arial"/>
          <w:b/>
          <w:bCs/>
          <w:noProof/>
          <w:lang w:val="it-IT"/>
        </w:rPr>
      </w:pPr>
      <w:r w:rsidRPr="00BB1E92">
        <w:rPr>
          <w:rFonts w:ascii="Arial" w:hAnsi="Arial" w:cs="Arial"/>
          <w:b/>
          <w:bCs/>
          <w:noProof/>
          <w:lang w:val="it-IT"/>
        </w:rPr>
        <w:t>Postcondizioni: L'orario è visualizzato a schermo.</w:t>
      </w:r>
    </w:p>
    <w:p w14:paraId="157587A2" w14:textId="0C3BC019" w:rsidR="0071024C" w:rsidRDefault="0071024C" w:rsidP="0071024C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</w:pPr>
      <w:proofErr w:type="spellStart"/>
      <w:r w:rsidRPr="0071024C">
        <w:rPr>
          <w:rFonts w:ascii="Arial" w:hAnsi="Arial" w:cs="Arial"/>
          <w:b/>
          <w:bCs/>
          <w:color w:val="4F81BD" w:themeColor="accent1"/>
          <w:sz w:val="28"/>
          <w:szCs w:val="28"/>
          <w:lang w:val="it-IT"/>
        </w:rPr>
        <w:t>prenotazioni.c</w:t>
      </w:r>
      <w:proofErr w:type="spellEnd"/>
    </w:p>
    <w:p w14:paraId="374B725D" w14:textId="0AFECCC4" w:rsidR="009C3833" w:rsidRPr="00845192" w:rsidRDefault="009C3833" w:rsidP="00845192">
      <w:pPr>
        <w:rPr>
          <w:rFonts w:ascii="Arial" w:hAnsi="Arial" w:cs="Arial"/>
          <w:b/>
          <w:bCs/>
          <w:lang w:val="it-IT"/>
        </w:rPr>
      </w:pPr>
      <w:r w:rsidRPr="00845192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Specifiche Sintattiche</w:t>
      </w:r>
    </w:p>
    <w:p w14:paraId="409C8848" w14:textId="77777777" w:rsidR="00C04BA7" w:rsidRPr="00C04BA7" w:rsidRDefault="009C3833" w:rsidP="00C04BA7">
      <w:pPr>
        <w:pStyle w:val="Paragrafoelenco"/>
        <w:numPr>
          <w:ilvl w:val="0"/>
          <w:numId w:val="108"/>
        </w:numPr>
        <w:ind w:left="360"/>
        <w:rPr>
          <w:color w:val="4F81BD" w:themeColor="accent1"/>
          <w:lang w:val="it-IT"/>
        </w:rPr>
      </w:pPr>
      <w:r w:rsidRPr="009C3833">
        <w:rPr>
          <w:rFonts w:ascii="Arial" w:hAnsi="Arial" w:cs="Arial"/>
          <w:b/>
          <w:bCs/>
          <w:lang w:val="it-IT"/>
        </w:rPr>
        <w:t xml:space="preserve">Include di: </w:t>
      </w:r>
      <w:proofErr w:type="spellStart"/>
      <w:r w:rsidRPr="009C3833">
        <w:rPr>
          <w:rFonts w:ascii="Arial" w:hAnsi="Arial" w:cs="Arial"/>
          <w:b/>
          <w:bCs/>
          <w:lang w:val="it-IT"/>
        </w:rPr>
        <w:t>stdio.h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9C3833">
        <w:rPr>
          <w:rFonts w:ascii="Arial" w:hAnsi="Arial" w:cs="Arial"/>
          <w:b/>
          <w:bCs/>
          <w:lang w:val="it-IT"/>
        </w:rPr>
        <w:t>stdlib.h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9C3833">
        <w:rPr>
          <w:rFonts w:ascii="Arial" w:hAnsi="Arial" w:cs="Arial"/>
          <w:b/>
          <w:bCs/>
          <w:lang w:val="it-IT"/>
        </w:rPr>
        <w:t>string.h</w:t>
      </w:r>
      <w:proofErr w:type="spellEnd"/>
      <w:r w:rsidRPr="009C3833">
        <w:rPr>
          <w:rFonts w:ascii="Arial" w:hAnsi="Arial" w:cs="Arial"/>
          <w:b/>
          <w:bCs/>
          <w:lang w:val="it-IT"/>
        </w:rPr>
        <w:t xml:space="preserve">, </w:t>
      </w:r>
      <w:proofErr w:type="spellStart"/>
      <w:r w:rsidRPr="009C3833">
        <w:rPr>
          <w:rFonts w:ascii="Arial" w:hAnsi="Arial" w:cs="Arial"/>
          <w:b/>
          <w:bCs/>
          <w:lang w:val="it-IT"/>
        </w:rPr>
        <w:t>prenotazioni.h</w:t>
      </w:r>
      <w:proofErr w:type="spellEnd"/>
    </w:p>
    <w:p w14:paraId="40BA4304" w14:textId="3F3DCADE" w:rsidR="009C3833" w:rsidRPr="00C04BA7" w:rsidRDefault="009C3833" w:rsidP="00C04BA7">
      <w:pPr>
        <w:spacing w:after="60"/>
        <w:rPr>
          <w:color w:val="4F81BD" w:themeColor="accent1"/>
          <w:lang w:val="it-IT"/>
        </w:rPr>
      </w:pPr>
      <w:proofErr w:type="spellStart"/>
      <w:r w:rsidRPr="00C04BA7">
        <w:rPr>
          <w:rFonts w:ascii="Arial" w:hAnsi="Arial" w:cs="Arial"/>
          <w:b/>
          <w:bCs/>
          <w:color w:val="4F81BD" w:themeColor="accent1"/>
          <w:sz w:val="26"/>
          <w:szCs w:val="26"/>
        </w:rPr>
        <w:t>Funzioni</w:t>
      </w:r>
      <w:proofErr w:type="spellEnd"/>
      <w:r w:rsidRPr="00C04BA7">
        <w:rPr>
          <w:rFonts w:ascii="Arial" w:hAnsi="Arial" w:cs="Arial"/>
          <w:b/>
          <w:bCs/>
          <w:color w:val="4F81BD" w:themeColor="accent1"/>
          <w:sz w:val="26"/>
          <w:szCs w:val="26"/>
        </w:rPr>
        <w:t xml:space="preserve"> definite:</w:t>
      </w:r>
    </w:p>
    <w:p w14:paraId="44A9D90E" w14:textId="77777777" w:rsidR="009C3833" w:rsidRPr="009C3833" w:rsidRDefault="009C3833" w:rsidP="009C3833">
      <w:pPr>
        <w:pStyle w:val="Paragrafoelenco"/>
        <w:numPr>
          <w:ilvl w:val="0"/>
          <w:numId w:val="106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9C3833">
        <w:rPr>
          <w:rFonts w:ascii="Arial" w:hAnsi="Arial" w:cs="Arial"/>
          <w:b/>
          <w:bCs/>
          <w:lang w:val="it-IT"/>
        </w:rPr>
        <w:t>creaPrenotazione</w:t>
      </w:r>
      <w:proofErr w:type="spellEnd"/>
      <w:r w:rsidRPr="009C3833">
        <w:rPr>
          <w:rFonts w:ascii="Arial" w:hAnsi="Arial" w:cs="Arial"/>
          <w:b/>
          <w:bCs/>
          <w:lang w:val="it-IT"/>
        </w:rPr>
        <w:t>(</w:t>
      </w:r>
      <w:proofErr w:type="gramEnd"/>
      <w:r w:rsidRPr="009C3833">
        <w:rPr>
          <w:rFonts w:ascii="Arial" w:hAnsi="Arial" w:cs="Arial"/>
          <w:b/>
          <w:bCs/>
          <w:lang w:val="it-IT"/>
        </w:rPr>
        <w:t>)</w:t>
      </w:r>
    </w:p>
    <w:p w14:paraId="2B176191" w14:textId="4E190B54" w:rsidR="009C3833" w:rsidRPr="009C3833" w:rsidRDefault="009C3833" w:rsidP="0071024C">
      <w:pPr>
        <w:pStyle w:val="Paragrafoelenco"/>
        <w:numPr>
          <w:ilvl w:val="0"/>
          <w:numId w:val="106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proofErr w:type="gramStart"/>
      <w:r w:rsidRPr="009C3833">
        <w:rPr>
          <w:rFonts w:ascii="Arial" w:hAnsi="Arial" w:cs="Arial"/>
          <w:b/>
          <w:bCs/>
          <w:lang w:val="it-IT"/>
        </w:rPr>
        <w:t>stampaPrenotazione</w:t>
      </w:r>
      <w:proofErr w:type="spellEnd"/>
      <w:r w:rsidRPr="009C3833">
        <w:rPr>
          <w:rFonts w:ascii="Arial" w:hAnsi="Arial" w:cs="Arial"/>
          <w:b/>
          <w:bCs/>
          <w:lang w:val="it-IT"/>
        </w:rPr>
        <w:t>(</w:t>
      </w:r>
      <w:proofErr w:type="gramEnd"/>
      <w:r w:rsidRPr="009C3833">
        <w:rPr>
          <w:rFonts w:ascii="Arial" w:hAnsi="Arial" w:cs="Arial"/>
          <w:b/>
          <w:bCs/>
          <w:lang w:val="it-IT"/>
        </w:rPr>
        <w:t>Prenotazione)</w:t>
      </w:r>
    </w:p>
    <w:p w14:paraId="08676D29" w14:textId="520BE6DE" w:rsidR="0071024C" w:rsidRPr="009C3833" w:rsidRDefault="0071024C" w:rsidP="009C3833">
      <w:pPr>
        <w:pStyle w:val="Titolo3"/>
        <w:spacing w:before="0" w:after="200"/>
        <w:rPr>
          <w:rFonts w:ascii="Arial" w:hAnsi="Arial" w:cs="Arial"/>
          <w:sz w:val="26"/>
          <w:szCs w:val="26"/>
        </w:rPr>
      </w:pPr>
      <w:r w:rsidRPr="004954D1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4954D1">
        <w:rPr>
          <w:rFonts w:ascii="Arial" w:hAnsi="Arial" w:cs="Arial"/>
          <w:sz w:val="26"/>
          <w:szCs w:val="26"/>
        </w:rPr>
        <w:t>Specifiche</w:t>
      </w:r>
      <w:proofErr w:type="spellEnd"/>
      <w:r w:rsidRPr="004954D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954D1">
        <w:rPr>
          <w:rFonts w:ascii="Arial" w:hAnsi="Arial" w:cs="Arial"/>
          <w:sz w:val="26"/>
          <w:szCs w:val="26"/>
        </w:rPr>
        <w:t>Semantiche</w:t>
      </w:r>
      <w:proofErr w:type="spellEnd"/>
    </w:p>
    <w:p w14:paraId="58E105B3" w14:textId="3E9AB25A" w:rsidR="0071024C" w:rsidRPr="0071024C" w:rsidRDefault="0071024C" w:rsidP="0071024C">
      <w:pPr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proofErr w:type="spellStart"/>
      <w:r w:rsidRPr="0071024C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creaPrenotazione</w:t>
      </w:r>
      <w:proofErr w:type="spellEnd"/>
    </w:p>
    <w:p w14:paraId="4BA4988A" w14:textId="77777777" w:rsidR="0071024C" w:rsidRPr="00BB1E92" w:rsidRDefault="0071024C" w:rsidP="00BB1E92">
      <w:pPr>
        <w:pStyle w:val="Paragrafoelenco"/>
        <w:numPr>
          <w:ilvl w:val="0"/>
          <w:numId w:val="63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 xml:space="preserve">Sintassi: Prenotazione </w:t>
      </w:r>
      <w:proofErr w:type="spellStart"/>
      <w:proofErr w:type="gramStart"/>
      <w:r w:rsidRPr="00BB1E92">
        <w:rPr>
          <w:rFonts w:ascii="Arial" w:hAnsi="Arial" w:cs="Arial"/>
          <w:b/>
          <w:bCs/>
          <w:lang w:val="it-IT"/>
        </w:rPr>
        <w:t>creaPrenotazione</w:t>
      </w:r>
      <w:proofErr w:type="spellEnd"/>
      <w:r w:rsidRPr="00BB1E92">
        <w:rPr>
          <w:rFonts w:ascii="Arial" w:hAnsi="Arial" w:cs="Arial"/>
          <w:b/>
          <w:bCs/>
          <w:lang w:val="it-IT"/>
        </w:rPr>
        <w:t>(</w:t>
      </w:r>
      <w:proofErr w:type="gramEnd"/>
      <w:r w:rsidRPr="00BB1E92">
        <w:rPr>
          <w:rFonts w:ascii="Arial" w:hAnsi="Arial" w:cs="Arial"/>
          <w:b/>
          <w:bCs/>
          <w:lang w:val="it-IT"/>
        </w:rPr>
        <w:t>)</w:t>
      </w:r>
    </w:p>
    <w:p w14:paraId="047CD149" w14:textId="77777777" w:rsidR="0071024C" w:rsidRPr="00BB1E92" w:rsidRDefault="0071024C" w:rsidP="00BB1E92">
      <w:pPr>
        <w:pStyle w:val="Paragrafoelenco"/>
        <w:numPr>
          <w:ilvl w:val="0"/>
          <w:numId w:val="63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Semantica: Richiede all’utente i dati per creare una prenotazione e restituisce la struttura popolata.</w:t>
      </w:r>
    </w:p>
    <w:p w14:paraId="43758741" w14:textId="77777777" w:rsidR="0071024C" w:rsidRPr="00BB1E92" w:rsidRDefault="0071024C" w:rsidP="00BB1E92">
      <w:pPr>
        <w:pStyle w:val="Paragrafoelenco"/>
        <w:numPr>
          <w:ilvl w:val="0"/>
          <w:numId w:val="63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Precondizioni: Input da terminale.</w:t>
      </w:r>
    </w:p>
    <w:p w14:paraId="0ED2A920" w14:textId="77777777" w:rsidR="0071024C" w:rsidRPr="00BB1E92" w:rsidRDefault="0071024C" w:rsidP="00BB1E92">
      <w:pPr>
        <w:pStyle w:val="Paragrafoelenco"/>
        <w:numPr>
          <w:ilvl w:val="0"/>
          <w:numId w:val="63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r w:rsidRPr="00BB1E92">
        <w:rPr>
          <w:rFonts w:ascii="Arial" w:hAnsi="Arial" w:cs="Arial"/>
          <w:b/>
          <w:bCs/>
          <w:lang w:val="it-IT"/>
        </w:rPr>
        <w:t>Postcondizioni</w:t>
      </w:r>
      <w:proofErr w:type="spellEnd"/>
      <w:r w:rsidRPr="00BB1E92">
        <w:rPr>
          <w:rFonts w:ascii="Arial" w:hAnsi="Arial" w:cs="Arial"/>
          <w:b/>
          <w:bCs/>
          <w:lang w:val="it-IT"/>
        </w:rPr>
        <w:t>: Viene restituita una struttura Prenotazione inizializzata.</w:t>
      </w:r>
    </w:p>
    <w:p w14:paraId="42AEE24D" w14:textId="2052F6D4" w:rsidR="0071024C" w:rsidRPr="0071024C" w:rsidRDefault="0071024C" w:rsidP="0071024C">
      <w:pPr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</w:pPr>
      <w:proofErr w:type="spellStart"/>
      <w:r w:rsidRPr="0071024C">
        <w:rPr>
          <w:rFonts w:ascii="Arial" w:hAnsi="Arial" w:cs="Arial"/>
          <w:b/>
          <w:bCs/>
          <w:color w:val="4F81BD" w:themeColor="accent1"/>
          <w:sz w:val="26"/>
          <w:szCs w:val="26"/>
          <w:lang w:val="it-IT"/>
        </w:rPr>
        <w:t>stampaPrenotazione</w:t>
      </w:r>
      <w:proofErr w:type="spellEnd"/>
    </w:p>
    <w:p w14:paraId="4A2C8E38" w14:textId="77777777" w:rsidR="0071024C" w:rsidRPr="00BB1E92" w:rsidRDefault="0071024C" w:rsidP="00BB1E92">
      <w:pPr>
        <w:pStyle w:val="Paragrafoelenco"/>
        <w:numPr>
          <w:ilvl w:val="0"/>
          <w:numId w:val="64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 xml:space="preserve">Sintassi: </w:t>
      </w:r>
      <w:proofErr w:type="spellStart"/>
      <w:r w:rsidRPr="00BB1E92">
        <w:rPr>
          <w:rFonts w:ascii="Arial" w:hAnsi="Arial" w:cs="Arial"/>
          <w:b/>
          <w:bCs/>
          <w:lang w:val="it-IT"/>
        </w:rPr>
        <w:t>void</w:t>
      </w:r>
      <w:proofErr w:type="spellEnd"/>
      <w:r w:rsidRPr="00BB1E92">
        <w:rPr>
          <w:rFonts w:ascii="Arial" w:hAnsi="Arial" w:cs="Arial"/>
          <w:b/>
          <w:bCs/>
          <w:lang w:val="it-IT"/>
        </w:rPr>
        <w:t xml:space="preserve"> </w:t>
      </w:r>
      <w:proofErr w:type="spellStart"/>
      <w:proofErr w:type="gramStart"/>
      <w:r w:rsidRPr="00BB1E92">
        <w:rPr>
          <w:rFonts w:ascii="Arial" w:hAnsi="Arial" w:cs="Arial"/>
          <w:b/>
          <w:bCs/>
          <w:lang w:val="it-IT"/>
        </w:rPr>
        <w:t>stampaPrenotazione</w:t>
      </w:r>
      <w:proofErr w:type="spellEnd"/>
      <w:r w:rsidRPr="00BB1E92">
        <w:rPr>
          <w:rFonts w:ascii="Arial" w:hAnsi="Arial" w:cs="Arial"/>
          <w:b/>
          <w:bCs/>
          <w:lang w:val="it-IT"/>
        </w:rPr>
        <w:t>(</w:t>
      </w:r>
      <w:proofErr w:type="gramEnd"/>
      <w:r w:rsidRPr="00BB1E92">
        <w:rPr>
          <w:rFonts w:ascii="Arial" w:hAnsi="Arial" w:cs="Arial"/>
          <w:b/>
          <w:bCs/>
          <w:lang w:val="it-IT"/>
        </w:rPr>
        <w:t>Prenotazione p)</w:t>
      </w:r>
    </w:p>
    <w:p w14:paraId="2A58E9EA" w14:textId="77777777" w:rsidR="0071024C" w:rsidRPr="00BB1E92" w:rsidRDefault="0071024C" w:rsidP="00BB1E92">
      <w:pPr>
        <w:pStyle w:val="Paragrafoelenco"/>
        <w:numPr>
          <w:ilvl w:val="0"/>
          <w:numId w:val="64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Semantica: Stampa sul terminale i dati contenuti nella prenotazione.</w:t>
      </w:r>
    </w:p>
    <w:p w14:paraId="30127B3E" w14:textId="77777777" w:rsidR="0071024C" w:rsidRPr="00BB1E92" w:rsidRDefault="0071024C" w:rsidP="00BB1E92">
      <w:pPr>
        <w:pStyle w:val="Paragrafoelenco"/>
        <w:numPr>
          <w:ilvl w:val="0"/>
          <w:numId w:val="64"/>
        </w:numPr>
        <w:ind w:left="360"/>
        <w:rPr>
          <w:rFonts w:ascii="Arial" w:hAnsi="Arial" w:cs="Arial"/>
          <w:b/>
          <w:bCs/>
          <w:lang w:val="it-IT"/>
        </w:rPr>
      </w:pPr>
      <w:r w:rsidRPr="00BB1E92">
        <w:rPr>
          <w:rFonts w:ascii="Arial" w:hAnsi="Arial" w:cs="Arial"/>
          <w:b/>
          <w:bCs/>
          <w:lang w:val="it-IT"/>
        </w:rPr>
        <w:t>Precondizioni: Prenotazione valida.</w:t>
      </w:r>
    </w:p>
    <w:p w14:paraId="500ECD11" w14:textId="77777777" w:rsidR="0071024C" w:rsidRPr="00BB1E92" w:rsidRDefault="0071024C" w:rsidP="00BB1E92">
      <w:pPr>
        <w:pStyle w:val="Paragrafoelenco"/>
        <w:numPr>
          <w:ilvl w:val="0"/>
          <w:numId w:val="64"/>
        </w:numPr>
        <w:ind w:left="360"/>
        <w:rPr>
          <w:rFonts w:ascii="Arial" w:hAnsi="Arial" w:cs="Arial"/>
          <w:b/>
          <w:bCs/>
          <w:lang w:val="it-IT"/>
        </w:rPr>
      </w:pPr>
      <w:proofErr w:type="spellStart"/>
      <w:r w:rsidRPr="00BB1E92">
        <w:rPr>
          <w:rFonts w:ascii="Arial" w:hAnsi="Arial" w:cs="Arial"/>
          <w:b/>
          <w:bCs/>
          <w:lang w:val="it-IT"/>
        </w:rPr>
        <w:t>Postcondizioni</w:t>
      </w:r>
      <w:proofErr w:type="spellEnd"/>
      <w:r w:rsidRPr="00BB1E92">
        <w:rPr>
          <w:rFonts w:ascii="Arial" w:hAnsi="Arial" w:cs="Arial"/>
          <w:b/>
          <w:bCs/>
          <w:lang w:val="it-IT"/>
        </w:rPr>
        <w:t>: I dettagli sono mostrati a video.</w:t>
      </w:r>
    </w:p>
    <w:p w14:paraId="7DC1CD3B" w14:textId="77777777" w:rsidR="00480F88" w:rsidRPr="00BB1E92" w:rsidRDefault="00480F88" w:rsidP="00480F88">
      <w:pPr>
        <w:rPr>
          <w:rFonts w:ascii="Arial" w:hAnsi="Arial" w:cs="Arial"/>
          <w:b/>
          <w:bCs/>
        </w:rPr>
      </w:pPr>
    </w:p>
    <w:sectPr w:rsidR="00480F88" w:rsidRPr="00BB1E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922694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63609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6B6AB0"/>
    <w:multiLevelType w:val="hybridMultilevel"/>
    <w:tmpl w:val="2EDC1808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C1028"/>
    <w:multiLevelType w:val="hybridMultilevel"/>
    <w:tmpl w:val="D1C60EA0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D57E73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362F0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E3B27"/>
    <w:multiLevelType w:val="multilevel"/>
    <w:tmpl w:val="AF56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F81BD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217C65"/>
    <w:multiLevelType w:val="multilevel"/>
    <w:tmpl w:val="E7C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EF491B"/>
    <w:multiLevelType w:val="hybridMultilevel"/>
    <w:tmpl w:val="E9DC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087279"/>
    <w:multiLevelType w:val="hybridMultilevel"/>
    <w:tmpl w:val="3AB6DC56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186D49"/>
    <w:multiLevelType w:val="hybridMultilevel"/>
    <w:tmpl w:val="D4A42BAE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116E72"/>
    <w:multiLevelType w:val="multilevel"/>
    <w:tmpl w:val="9DD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8252B0"/>
    <w:multiLevelType w:val="hybridMultilevel"/>
    <w:tmpl w:val="C5C0108C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2F32A6B"/>
    <w:multiLevelType w:val="hybridMultilevel"/>
    <w:tmpl w:val="C718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765038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32E44"/>
    <w:multiLevelType w:val="multilevel"/>
    <w:tmpl w:val="2EDC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EF7EE2"/>
    <w:multiLevelType w:val="multilevel"/>
    <w:tmpl w:val="15FA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4A7D49"/>
    <w:multiLevelType w:val="hybridMultilevel"/>
    <w:tmpl w:val="1D28D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550F21"/>
    <w:multiLevelType w:val="multilevel"/>
    <w:tmpl w:val="0F30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06FDB"/>
    <w:multiLevelType w:val="multilevel"/>
    <w:tmpl w:val="DE5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D357B6"/>
    <w:multiLevelType w:val="hybridMultilevel"/>
    <w:tmpl w:val="CA1AD996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61130C"/>
    <w:multiLevelType w:val="hybridMultilevel"/>
    <w:tmpl w:val="A1302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366445"/>
    <w:multiLevelType w:val="hybridMultilevel"/>
    <w:tmpl w:val="CAD03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4A490A"/>
    <w:multiLevelType w:val="hybridMultilevel"/>
    <w:tmpl w:val="A5D424CC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6513DE"/>
    <w:multiLevelType w:val="multilevel"/>
    <w:tmpl w:val="BED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A1A82"/>
    <w:multiLevelType w:val="hybridMultilevel"/>
    <w:tmpl w:val="D374B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5A5B2E"/>
    <w:multiLevelType w:val="multilevel"/>
    <w:tmpl w:val="72B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91423"/>
    <w:multiLevelType w:val="multilevel"/>
    <w:tmpl w:val="9AE6F3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4F81BD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6" w15:restartNumberingAfterBreak="0">
    <w:nsid w:val="24CE1C0C"/>
    <w:multiLevelType w:val="hybridMultilevel"/>
    <w:tmpl w:val="3BC0B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FF23AE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60A14"/>
    <w:multiLevelType w:val="hybridMultilevel"/>
    <w:tmpl w:val="F14EE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174448"/>
    <w:multiLevelType w:val="multilevel"/>
    <w:tmpl w:val="74C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9D4AFA"/>
    <w:multiLevelType w:val="multilevel"/>
    <w:tmpl w:val="436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00007"/>
    <w:multiLevelType w:val="multilevel"/>
    <w:tmpl w:val="540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326F2C"/>
    <w:multiLevelType w:val="hybridMultilevel"/>
    <w:tmpl w:val="B560C306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4916A48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986B42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A44040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529F6"/>
    <w:multiLevelType w:val="multilevel"/>
    <w:tmpl w:val="E21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BD1C8C"/>
    <w:multiLevelType w:val="multilevel"/>
    <w:tmpl w:val="A54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2C2D53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264635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41367D"/>
    <w:multiLevelType w:val="multilevel"/>
    <w:tmpl w:val="1A80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C32B81"/>
    <w:multiLevelType w:val="multilevel"/>
    <w:tmpl w:val="748A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7967E2"/>
    <w:multiLevelType w:val="hybridMultilevel"/>
    <w:tmpl w:val="05A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362AA9"/>
    <w:multiLevelType w:val="hybridMultilevel"/>
    <w:tmpl w:val="AB10002A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C22540"/>
    <w:multiLevelType w:val="hybridMultilevel"/>
    <w:tmpl w:val="DDC8CD1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 w15:restartNumberingAfterBreak="0">
    <w:nsid w:val="443E4BC5"/>
    <w:multiLevelType w:val="hybridMultilevel"/>
    <w:tmpl w:val="C666D35C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E432A4"/>
    <w:multiLevelType w:val="multilevel"/>
    <w:tmpl w:val="0A9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313AE5"/>
    <w:multiLevelType w:val="hybridMultilevel"/>
    <w:tmpl w:val="55A8990A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5AF0CB4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E11A14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EB1227"/>
    <w:multiLevelType w:val="hybridMultilevel"/>
    <w:tmpl w:val="0DF61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5EB7C85"/>
    <w:multiLevelType w:val="hybridMultilevel"/>
    <w:tmpl w:val="9784393C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6601E89"/>
    <w:multiLevelType w:val="multilevel"/>
    <w:tmpl w:val="58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707DA4"/>
    <w:multiLevelType w:val="hybridMultilevel"/>
    <w:tmpl w:val="C45A23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9AD2463"/>
    <w:multiLevelType w:val="hybridMultilevel"/>
    <w:tmpl w:val="B74C947A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9DC4B1C"/>
    <w:multiLevelType w:val="hybridMultilevel"/>
    <w:tmpl w:val="47ECB8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DF201DC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59404B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7625A2"/>
    <w:multiLevelType w:val="hybridMultilevel"/>
    <w:tmpl w:val="1E003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AC3C8D"/>
    <w:multiLevelType w:val="multilevel"/>
    <w:tmpl w:val="79BE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132A16"/>
    <w:multiLevelType w:val="hybridMultilevel"/>
    <w:tmpl w:val="8D4C4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1673296"/>
    <w:multiLevelType w:val="hybridMultilevel"/>
    <w:tmpl w:val="4BECF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1892CE7"/>
    <w:multiLevelType w:val="multilevel"/>
    <w:tmpl w:val="C29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4F4C7E"/>
    <w:multiLevelType w:val="multilevel"/>
    <w:tmpl w:val="77DE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E9036A"/>
    <w:multiLevelType w:val="hybridMultilevel"/>
    <w:tmpl w:val="1E9C9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A7C0E7E"/>
    <w:multiLevelType w:val="hybridMultilevel"/>
    <w:tmpl w:val="0A8E6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EF4CDF"/>
    <w:multiLevelType w:val="hybridMultilevel"/>
    <w:tmpl w:val="6024B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7359A"/>
    <w:multiLevelType w:val="hybridMultilevel"/>
    <w:tmpl w:val="45D0C616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B97B6F"/>
    <w:multiLevelType w:val="multilevel"/>
    <w:tmpl w:val="3750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0E0649"/>
    <w:multiLevelType w:val="multilevel"/>
    <w:tmpl w:val="B7A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0802B9"/>
    <w:multiLevelType w:val="hybridMultilevel"/>
    <w:tmpl w:val="E13C5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B72CFB"/>
    <w:multiLevelType w:val="multilevel"/>
    <w:tmpl w:val="84B8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393548"/>
    <w:multiLevelType w:val="multilevel"/>
    <w:tmpl w:val="7FD8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362505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116E62"/>
    <w:multiLevelType w:val="hybridMultilevel"/>
    <w:tmpl w:val="F0B4C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7A2E27"/>
    <w:multiLevelType w:val="multilevel"/>
    <w:tmpl w:val="AD2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8C74A0"/>
    <w:multiLevelType w:val="hybridMultilevel"/>
    <w:tmpl w:val="E4461504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9F47228"/>
    <w:multiLevelType w:val="hybridMultilevel"/>
    <w:tmpl w:val="FB0E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AA45E7A"/>
    <w:multiLevelType w:val="hybridMultilevel"/>
    <w:tmpl w:val="6992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F71F7A"/>
    <w:multiLevelType w:val="multilevel"/>
    <w:tmpl w:val="93B8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80139B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65798B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740497"/>
    <w:multiLevelType w:val="hybridMultilevel"/>
    <w:tmpl w:val="67F47FDA"/>
    <w:lvl w:ilvl="0" w:tplc="1D06C9D2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6FBF405F"/>
    <w:multiLevelType w:val="multilevel"/>
    <w:tmpl w:val="9B3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BB357C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E63A8F"/>
    <w:multiLevelType w:val="hybridMultilevel"/>
    <w:tmpl w:val="DDC8CD1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 w15:restartNumberingAfterBreak="0">
    <w:nsid w:val="745770E1"/>
    <w:multiLevelType w:val="multilevel"/>
    <w:tmpl w:val="578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5C2D55"/>
    <w:multiLevelType w:val="hybridMultilevel"/>
    <w:tmpl w:val="BC28EE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73E5753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A83DC5"/>
    <w:multiLevelType w:val="hybridMultilevel"/>
    <w:tmpl w:val="FD0A254C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8496B68"/>
    <w:multiLevelType w:val="hybridMultilevel"/>
    <w:tmpl w:val="37A0650E"/>
    <w:lvl w:ilvl="0" w:tplc="1D06C9D2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9D5ECB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BC21C8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A0040D"/>
    <w:multiLevelType w:val="multilevel"/>
    <w:tmpl w:val="243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B10123"/>
    <w:multiLevelType w:val="hybridMultilevel"/>
    <w:tmpl w:val="F5F8A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BF1276"/>
    <w:multiLevelType w:val="multilevel"/>
    <w:tmpl w:val="B64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797BF6"/>
    <w:multiLevelType w:val="hybridMultilevel"/>
    <w:tmpl w:val="36AA86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D475C8C"/>
    <w:multiLevelType w:val="multilevel"/>
    <w:tmpl w:val="805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F81BD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402758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6A7C7D"/>
    <w:multiLevelType w:val="multilevel"/>
    <w:tmpl w:val="4E1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CA5770"/>
    <w:multiLevelType w:val="multilevel"/>
    <w:tmpl w:val="978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F7293C"/>
    <w:multiLevelType w:val="multilevel"/>
    <w:tmpl w:val="FB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B21BCA"/>
    <w:multiLevelType w:val="multilevel"/>
    <w:tmpl w:val="7B3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C87559"/>
    <w:multiLevelType w:val="hybridMultilevel"/>
    <w:tmpl w:val="7C30C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65053">
    <w:abstractNumId w:val="8"/>
  </w:num>
  <w:num w:numId="2" w16cid:durableId="375277440">
    <w:abstractNumId w:val="6"/>
  </w:num>
  <w:num w:numId="3" w16cid:durableId="1532379151">
    <w:abstractNumId w:val="5"/>
  </w:num>
  <w:num w:numId="4" w16cid:durableId="252012264">
    <w:abstractNumId w:val="4"/>
  </w:num>
  <w:num w:numId="5" w16cid:durableId="122770875">
    <w:abstractNumId w:val="7"/>
  </w:num>
  <w:num w:numId="6" w16cid:durableId="965039307">
    <w:abstractNumId w:val="3"/>
  </w:num>
  <w:num w:numId="7" w16cid:durableId="1580363547">
    <w:abstractNumId w:val="2"/>
  </w:num>
  <w:num w:numId="8" w16cid:durableId="1749383305">
    <w:abstractNumId w:val="1"/>
  </w:num>
  <w:num w:numId="9" w16cid:durableId="1936862675">
    <w:abstractNumId w:val="0"/>
  </w:num>
  <w:num w:numId="10" w16cid:durableId="886068586">
    <w:abstractNumId w:val="32"/>
  </w:num>
  <w:num w:numId="11" w16cid:durableId="140199400">
    <w:abstractNumId w:val="27"/>
  </w:num>
  <w:num w:numId="12" w16cid:durableId="1631789300">
    <w:abstractNumId w:val="23"/>
  </w:num>
  <w:num w:numId="13" w16cid:durableId="1253397854">
    <w:abstractNumId w:val="103"/>
  </w:num>
  <w:num w:numId="14" w16cid:durableId="1548955367">
    <w:abstractNumId w:val="47"/>
  </w:num>
  <w:num w:numId="15" w16cid:durableId="1960647700">
    <w:abstractNumId w:val="34"/>
  </w:num>
  <w:num w:numId="16" w16cid:durableId="481122293">
    <w:abstractNumId w:val="73"/>
  </w:num>
  <w:num w:numId="17" w16cid:durableId="228417402">
    <w:abstractNumId w:val="41"/>
  </w:num>
  <w:num w:numId="18" w16cid:durableId="2107382971">
    <w:abstractNumId w:val="37"/>
  </w:num>
  <w:num w:numId="19" w16cid:durableId="191311557">
    <w:abstractNumId w:val="62"/>
  </w:num>
  <w:num w:numId="20" w16cid:durableId="1077750069">
    <w:abstractNumId w:val="85"/>
  </w:num>
  <w:num w:numId="21" w16cid:durableId="2175033">
    <w:abstractNumId w:val="13"/>
  </w:num>
  <w:num w:numId="22" w16cid:durableId="290786762">
    <w:abstractNumId w:val="46"/>
  </w:num>
  <w:num w:numId="23" w16cid:durableId="2032299479">
    <w:abstractNumId w:val="96"/>
  </w:num>
  <w:num w:numId="24" w16cid:durableId="618296376">
    <w:abstractNumId w:val="40"/>
  </w:num>
  <w:num w:numId="25" w16cid:durableId="1881941564">
    <w:abstractNumId w:val="21"/>
  </w:num>
  <w:num w:numId="26" w16cid:durableId="1833254660">
    <w:abstractNumId w:val="70"/>
  </w:num>
  <w:num w:numId="27" w16cid:durableId="1157186283">
    <w:abstractNumId w:val="97"/>
  </w:num>
  <w:num w:numId="28" w16cid:durableId="75828511">
    <w:abstractNumId w:val="30"/>
  </w:num>
  <w:num w:numId="29" w16cid:durableId="1436249710">
    <w:abstractNumId w:val="68"/>
  </w:num>
  <w:num w:numId="30" w16cid:durableId="1189104310">
    <w:abstractNumId w:val="74"/>
  </w:num>
  <w:num w:numId="31" w16cid:durableId="134613755">
    <w:abstractNumId w:val="80"/>
  </w:num>
  <w:num w:numId="32" w16cid:durableId="1981763896">
    <w:abstractNumId w:val="38"/>
  </w:num>
  <w:num w:numId="33" w16cid:durableId="230241327">
    <w:abstractNumId w:val="36"/>
  </w:num>
  <w:num w:numId="34" w16cid:durableId="60375293">
    <w:abstractNumId w:val="76"/>
  </w:num>
  <w:num w:numId="35" w16cid:durableId="81033967">
    <w:abstractNumId w:val="88"/>
  </w:num>
  <w:num w:numId="36" w16cid:durableId="323358107">
    <w:abstractNumId w:val="29"/>
  </w:num>
  <w:num w:numId="37" w16cid:durableId="621421976">
    <w:abstractNumId w:val="84"/>
  </w:num>
  <w:num w:numId="38" w16cid:durableId="1377316850">
    <w:abstractNumId w:val="16"/>
  </w:num>
  <w:num w:numId="39" w16cid:durableId="1747264677">
    <w:abstractNumId w:val="25"/>
  </w:num>
  <w:num w:numId="40" w16cid:durableId="2006548222">
    <w:abstractNumId w:val="33"/>
  </w:num>
  <w:num w:numId="41" w16cid:durableId="1695300227">
    <w:abstractNumId w:val="104"/>
  </w:num>
  <w:num w:numId="42" w16cid:durableId="809445947">
    <w:abstractNumId w:val="71"/>
  </w:num>
  <w:num w:numId="43" w16cid:durableId="1574393226">
    <w:abstractNumId w:val="87"/>
  </w:num>
  <w:num w:numId="44" w16cid:durableId="1065107612">
    <w:abstractNumId w:val="75"/>
  </w:num>
  <w:num w:numId="45" w16cid:durableId="2115319516">
    <w:abstractNumId w:val="52"/>
  </w:num>
  <w:num w:numId="46" w16cid:durableId="953249859">
    <w:abstractNumId w:val="22"/>
  </w:num>
  <w:num w:numId="47" w16cid:durableId="1642029858">
    <w:abstractNumId w:val="66"/>
  </w:num>
  <w:num w:numId="48" w16cid:durableId="1245724011">
    <w:abstractNumId w:val="111"/>
  </w:num>
  <w:num w:numId="49" w16cid:durableId="1299264486">
    <w:abstractNumId w:val="49"/>
  </w:num>
  <w:num w:numId="50" w16cid:durableId="380641084">
    <w:abstractNumId w:val="9"/>
  </w:num>
  <w:num w:numId="51" w16cid:durableId="816801789">
    <w:abstractNumId w:val="44"/>
  </w:num>
  <w:num w:numId="52" w16cid:durableId="1073702434">
    <w:abstractNumId w:val="108"/>
  </w:num>
  <w:num w:numId="53" w16cid:durableId="1681854638">
    <w:abstractNumId w:val="12"/>
  </w:num>
  <w:num w:numId="54" w16cid:durableId="1979605244">
    <w:abstractNumId w:val="91"/>
  </w:num>
  <w:num w:numId="55" w16cid:durableId="1184518030">
    <w:abstractNumId w:val="58"/>
  </w:num>
  <w:num w:numId="56" w16cid:durableId="970936541">
    <w:abstractNumId w:val="83"/>
  </w:num>
  <w:num w:numId="57" w16cid:durableId="1439911199">
    <w:abstractNumId w:val="94"/>
  </w:num>
  <w:num w:numId="58" w16cid:durableId="2095199698">
    <w:abstractNumId w:val="110"/>
  </w:num>
  <w:num w:numId="59" w16cid:durableId="2030721229">
    <w:abstractNumId w:val="90"/>
  </w:num>
  <w:num w:numId="60" w16cid:durableId="1235353892">
    <w:abstractNumId w:val="98"/>
  </w:num>
  <w:num w:numId="61" w16cid:durableId="2063867603">
    <w:abstractNumId w:val="48"/>
  </w:num>
  <w:num w:numId="62" w16cid:durableId="2087877068">
    <w:abstractNumId w:val="67"/>
  </w:num>
  <w:num w:numId="63" w16cid:durableId="1683891378">
    <w:abstractNumId w:val="102"/>
  </w:num>
  <w:num w:numId="64" w16cid:durableId="546526692">
    <w:abstractNumId w:val="59"/>
  </w:num>
  <w:num w:numId="65" w16cid:durableId="726146763">
    <w:abstractNumId w:val="101"/>
  </w:num>
  <w:num w:numId="66" w16cid:durableId="146098985">
    <w:abstractNumId w:val="45"/>
  </w:num>
  <w:num w:numId="67" w16cid:durableId="209729073">
    <w:abstractNumId w:val="43"/>
  </w:num>
  <w:num w:numId="68" w16cid:durableId="1583298359">
    <w:abstractNumId w:val="106"/>
  </w:num>
  <w:num w:numId="69" w16cid:durableId="1446195191">
    <w:abstractNumId w:val="60"/>
  </w:num>
  <w:num w:numId="70" w16cid:durableId="2094349093">
    <w:abstractNumId w:val="65"/>
  </w:num>
  <w:num w:numId="71" w16cid:durableId="245656351">
    <w:abstractNumId w:val="63"/>
  </w:num>
  <w:num w:numId="72" w16cid:durableId="1288509239">
    <w:abstractNumId w:val="113"/>
  </w:num>
  <w:num w:numId="73" w16cid:durableId="1781141299">
    <w:abstractNumId w:val="55"/>
  </w:num>
  <w:num w:numId="74" w16cid:durableId="1326936122">
    <w:abstractNumId w:val="54"/>
  </w:num>
  <w:num w:numId="75" w16cid:durableId="46729129">
    <w:abstractNumId w:val="26"/>
  </w:num>
  <w:num w:numId="76" w16cid:durableId="1599751272">
    <w:abstractNumId w:val="19"/>
  </w:num>
  <w:num w:numId="77" w16cid:durableId="1353802418">
    <w:abstractNumId w:val="95"/>
  </w:num>
  <w:num w:numId="78" w16cid:durableId="1065177239">
    <w:abstractNumId w:val="100"/>
  </w:num>
  <w:num w:numId="79" w16cid:durableId="1574048120">
    <w:abstractNumId w:val="77"/>
  </w:num>
  <w:num w:numId="80" w16cid:durableId="606472164">
    <w:abstractNumId w:val="92"/>
  </w:num>
  <w:num w:numId="81" w16cid:durableId="2054497207">
    <w:abstractNumId w:val="89"/>
  </w:num>
  <w:num w:numId="82" w16cid:durableId="318466891">
    <w:abstractNumId w:val="78"/>
  </w:num>
  <w:num w:numId="83" w16cid:durableId="1317760097">
    <w:abstractNumId w:val="10"/>
  </w:num>
  <w:num w:numId="84" w16cid:durableId="1014764727">
    <w:abstractNumId w:val="99"/>
  </w:num>
  <w:num w:numId="85" w16cid:durableId="2075813186">
    <w:abstractNumId w:val="86"/>
  </w:num>
  <w:num w:numId="86" w16cid:durableId="661272192">
    <w:abstractNumId w:val="31"/>
  </w:num>
  <w:num w:numId="87" w16cid:durableId="1568684599">
    <w:abstractNumId w:val="51"/>
  </w:num>
  <w:num w:numId="88" w16cid:durableId="125121546">
    <w:abstractNumId w:val="109"/>
  </w:num>
  <w:num w:numId="89" w16cid:durableId="881133418">
    <w:abstractNumId w:val="81"/>
  </w:num>
  <w:num w:numId="90" w16cid:durableId="1784959748">
    <w:abstractNumId w:val="39"/>
  </w:num>
  <w:num w:numId="91" w16cid:durableId="286282218">
    <w:abstractNumId w:val="42"/>
  </w:num>
  <w:num w:numId="92" w16cid:durableId="1615938240">
    <w:abstractNumId w:val="107"/>
  </w:num>
  <w:num w:numId="93" w16cid:durableId="1743479212">
    <w:abstractNumId w:val="93"/>
  </w:num>
  <w:num w:numId="94" w16cid:durableId="1069962827">
    <w:abstractNumId w:val="61"/>
  </w:num>
  <w:num w:numId="95" w16cid:durableId="1022122662">
    <w:abstractNumId w:val="14"/>
  </w:num>
  <w:num w:numId="96" w16cid:durableId="45959559">
    <w:abstractNumId w:val="79"/>
  </w:num>
  <w:num w:numId="97" w16cid:durableId="1744789864">
    <w:abstractNumId w:val="20"/>
  </w:num>
  <w:num w:numId="98" w16cid:durableId="1914391965">
    <w:abstractNumId w:val="82"/>
  </w:num>
  <w:num w:numId="99" w16cid:durableId="1177310770">
    <w:abstractNumId w:val="72"/>
  </w:num>
  <w:num w:numId="100" w16cid:durableId="920991195">
    <w:abstractNumId w:val="64"/>
  </w:num>
  <w:num w:numId="101" w16cid:durableId="815071468">
    <w:abstractNumId w:val="35"/>
  </w:num>
  <w:num w:numId="102" w16cid:durableId="1536313530">
    <w:abstractNumId w:val="112"/>
  </w:num>
  <w:num w:numId="103" w16cid:durableId="1330133008">
    <w:abstractNumId w:val="11"/>
  </w:num>
  <w:num w:numId="104" w16cid:durableId="587930194">
    <w:abstractNumId w:val="24"/>
  </w:num>
  <w:num w:numId="105" w16cid:durableId="2139296028">
    <w:abstractNumId w:val="105"/>
  </w:num>
  <w:num w:numId="106" w16cid:durableId="314066314">
    <w:abstractNumId w:val="17"/>
  </w:num>
  <w:num w:numId="107" w16cid:durableId="312411701">
    <w:abstractNumId w:val="57"/>
  </w:num>
  <w:num w:numId="108" w16cid:durableId="479925389">
    <w:abstractNumId w:val="18"/>
  </w:num>
  <w:num w:numId="109" w16cid:durableId="1314333811">
    <w:abstractNumId w:val="28"/>
  </w:num>
  <w:num w:numId="110" w16cid:durableId="1975133150">
    <w:abstractNumId w:val="50"/>
  </w:num>
  <w:num w:numId="111" w16cid:durableId="305864125">
    <w:abstractNumId w:val="56"/>
  </w:num>
  <w:num w:numId="112" w16cid:durableId="2096824781">
    <w:abstractNumId w:val="53"/>
  </w:num>
  <w:num w:numId="113" w16cid:durableId="777145205">
    <w:abstractNumId w:val="69"/>
  </w:num>
  <w:num w:numId="114" w16cid:durableId="354120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B5"/>
    <w:rsid w:val="00034616"/>
    <w:rsid w:val="0006063C"/>
    <w:rsid w:val="000B1B3F"/>
    <w:rsid w:val="00120345"/>
    <w:rsid w:val="0013501F"/>
    <w:rsid w:val="0015074B"/>
    <w:rsid w:val="00175F1B"/>
    <w:rsid w:val="001866E4"/>
    <w:rsid w:val="001A52F4"/>
    <w:rsid w:val="00254DD4"/>
    <w:rsid w:val="00293758"/>
    <w:rsid w:val="0029639D"/>
    <w:rsid w:val="002C6657"/>
    <w:rsid w:val="002F592A"/>
    <w:rsid w:val="00320C3E"/>
    <w:rsid w:val="00326F90"/>
    <w:rsid w:val="003436C3"/>
    <w:rsid w:val="00362076"/>
    <w:rsid w:val="003742A0"/>
    <w:rsid w:val="00377029"/>
    <w:rsid w:val="003C25F4"/>
    <w:rsid w:val="003E4171"/>
    <w:rsid w:val="00403DF7"/>
    <w:rsid w:val="00480F88"/>
    <w:rsid w:val="00482333"/>
    <w:rsid w:val="004954D1"/>
    <w:rsid w:val="00496F06"/>
    <w:rsid w:val="004D41E0"/>
    <w:rsid w:val="004F7253"/>
    <w:rsid w:val="0050145D"/>
    <w:rsid w:val="005039CB"/>
    <w:rsid w:val="0052783D"/>
    <w:rsid w:val="00534C6E"/>
    <w:rsid w:val="00591B0C"/>
    <w:rsid w:val="005B466D"/>
    <w:rsid w:val="005D3254"/>
    <w:rsid w:val="005D6926"/>
    <w:rsid w:val="006E14CB"/>
    <w:rsid w:val="0071024C"/>
    <w:rsid w:val="0074168C"/>
    <w:rsid w:val="007966ED"/>
    <w:rsid w:val="007D650E"/>
    <w:rsid w:val="0080444B"/>
    <w:rsid w:val="00815873"/>
    <w:rsid w:val="0081589E"/>
    <w:rsid w:val="0082779E"/>
    <w:rsid w:val="00845192"/>
    <w:rsid w:val="00890CE0"/>
    <w:rsid w:val="00897E4F"/>
    <w:rsid w:val="009625E3"/>
    <w:rsid w:val="009A61CD"/>
    <w:rsid w:val="009B3DA8"/>
    <w:rsid w:val="009C334B"/>
    <w:rsid w:val="009C3833"/>
    <w:rsid w:val="009D3A78"/>
    <w:rsid w:val="00A159D9"/>
    <w:rsid w:val="00A22914"/>
    <w:rsid w:val="00A25739"/>
    <w:rsid w:val="00A81259"/>
    <w:rsid w:val="00AA1D8D"/>
    <w:rsid w:val="00B33FF6"/>
    <w:rsid w:val="00B47730"/>
    <w:rsid w:val="00B63246"/>
    <w:rsid w:val="00BB1E92"/>
    <w:rsid w:val="00C03BB7"/>
    <w:rsid w:val="00C04BA7"/>
    <w:rsid w:val="00C10F7B"/>
    <w:rsid w:val="00C133A4"/>
    <w:rsid w:val="00C37C7E"/>
    <w:rsid w:val="00C44C45"/>
    <w:rsid w:val="00C44FA9"/>
    <w:rsid w:val="00CA2549"/>
    <w:rsid w:val="00CB0664"/>
    <w:rsid w:val="00DE1AF4"/>
    <w:rsid w:val="00DF422B"/>
    <w:rsid w:val="00E10B1E"/>
    <w:rsid w:val="00EA0FDB"/>
    <w:rsid w:val="00EB13FA"/>
    <w:rsid w:val="00F6557E"/>
    <w:rsid w:val="00F834AB"/>
    <w:rsid w:val="00FC693F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4456D"/>
  <w14:defaultImageDpi w14:val="300"/>
  <w15:docId w15:val="{C8294ED3-7745-409C-AC88-6164BB2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480F8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SIMONE TEDESCO</cp:lastModifiedBy>
  <cp:revision>2</cp:revision>
  <dcterms:created xsi:type="dcterms:W3CDTF">2025-05-16T10:26:00Z</dcterms:created>
  <dcterms:modified xsi:type="dcterms:W3CDTF">2025-05-16T10:26:00Z</dcterms:modified>
  <cp:category/>
</cp:coreProperties>
</file>